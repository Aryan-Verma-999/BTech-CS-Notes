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  <w:spacing w:before="82" w:after="0" w:line="240" w:lineRule="auto"/>
        <w:ind w:left="100" w:right="350" w:firstLine="0"/>
        <w:rPr>
          <w:b/>
          <w:bCs/>
          <w:sz w:val="44"/>
          <w:szCs w:val="44"/>
        </w:rPr>
      </w:pPr>
      <w:bookmarkStart w:id="0" w:name="_GoBack"/>
      <w:bookmarkEnd w:id="0"/>
    </w:p>
    <w:p>
      <w:pPr>
        <w:pStyle w:val="7"/>
        <w:framePr w:hRule="auto" w:wrap="auto" w:vAnchor="margin" w:hAnchor="text" w:yAlign="inline"/>
        <w:spacing w:before="67" w:after="0" w:line="240" w:lineRule="auto"/>
        <w:ind w:left="100" w:firstLine="0"/>
        <w:rPr>
          <w:b/>
          <w:bCs/>
          <w:i/>
          <w:iCs/>
          <w:outline w:val="0"/>
          <w:color w:val="001F5F"/>
          <w:sz w:val="36"/>
          <w:szCs w:val="36"/>
          <w:u w:color="001F5F"/>
        </w:rPr>
      </w:pPr>
    </w:p>
    <w:p>
      <w:pPr>
        <w:pStyle w:val="7"/>
        <w:framePr w:hRule="auto" w:wrap="auto" w:vAnchor="margin" w:hAnchor="text" w:yAlign="inline"/>
        <w:spacing w:before="67" w:after="0" w:line="240" w:lineRule="auto"/>
        <w:ind w:left="100" w:firstLine="0"/>
        <w:rPr>
          <w:b/>
          <w:bCs/>
          <w:i/>
          <w:iCs/>
          <w:outline w:val="0"/>
          <w:color w:val="001F5F"/>
          <w:sz w:val="36"/>
          <w:szCs w:val="36"/>
          <w:u w:color="001F5F"/>
        </w:rPr>
      </w:pPr>
    </w:p>
    <w:p>
      <w:pPr>
        <w:pStyle w:val="7"/>
        <w:framePr w:hRule="auto" w:wrap="auto" w:vAnchor="margin" w:hAnchor="text" w:yAlign="inline"/>
        <w:tabs>
          <w:tab w:val="left" w:pos="2542"/>
        </w:tabs>
        <w:spacing w:after="0" w:line="240" w:lineRule="auto"/>
        <w:rPr>
          <w:i/>
          <w:iCs/>
          <w:sz w:val="28"/>
          <w:szCs w:val="28"/>
          <w:u w:val="single"/>
        </w:rPr>
      </w:pPr>
    </w:p>
    <w:tbl>
      <w:tblPr>
        <w:tblStyle w:val="3"/>
        <w:tblW w:w="8879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8"/>
        <w:gridCol w:w="796"/>
        <w:gridCol w:w="3288"/>
        <w:gridCol w:w="1729"/>
        <w:gridCol w:w="1777"/>
        <w:gridCol w:w="6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1" w:hRule="atLeast"/>
        </w:trPr>
        <w:tc>
          <w:tcPr>
            <w:tcW w:w="598" w:type="dxa"/>
            <w:vMerge w:val="restart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5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21" w:lineRule="auto"/>
              <w:ind w:left="170" w:firstLine="0"/>
              <w:jc w:val="center"/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S. No.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1268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21" w:lineRule="auto"/>
              <w:ind w:left="1188" w:firstLine="0"/>
              <w:jc w:val="center"/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Experiment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04" w:type="dxa"/>
              <w:bottom w:w="80" w:type="dxa"/>
              <w:right w:w="119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21" w:lineRule="auto"/>
              <w:ind w:left="124" w:right="39" w:firstLine="0"/>
              <w:jc w:val="center"/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Date on which the experiment performed</w:t>
            </w: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56" w:type="dxa"/>
              <w:bottom w:w="80" w:type="dxa"/>
              <w:right w:w="161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20" w:lineRule="auto"/>
              <w:ind w:left="176" w:right="81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shd w:val="clear" w:color="auto" w:fill="auto"/>
              </w:rPr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Faculty</w:t>
            </w:r>
          </w:p>
          <w:p>
            <w:pPr>
              <w:pStyle w:val="7"/>
              <w:framePr w:hRule="auto" w:wrap="auto" w:vAnchor="margin" w:hAnchor="text" w:yAlign="inline"/>
              <w:bidi w:val="0"/>
              <w:spacing w:after="0" w:line="364" w:lineRule="auto"/>
              <w:ind w:left="177" w:right="81"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Signature</w:t>
            </w:r>
          </w:p>
          <w:p>
            <w:pPr>
              <w:pStyle w:val="7"/>
              <w:framePr w:hRule="auto" w:wrap="auto" w:vAnchor="margin" w:hAnchor="text" w:yAlign="inline"/>
              <w:bidi w:val="0"/>
              <w:spacing w:before="2" w:after="0" w:line="353" w:lineRule="auto"/>
              <w:ind w:left="181" w:right="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outline w:val="0"/>
                <w:color w:val="001F5F"/>
                <w:sz w:val="32"/>
                <w:szCs w:val="32"/>
                <w:u w:color="001F5F"/>
                <w:shd w:val="clear" w:color="auto" w:fill="auto"/>
                <w:rtl w:val="0"/>
                <w:lang w:val="en-US"/>
              </w:rPr>
              <w:t>(withdate)</w:t>
            </w:r>
          </w:p>
        </w:tc>
        <w:tc>
          <w:tcPr>
            <w:tcW w:w="690" w:type="dxa"/>
            <w:vMerge w:val="restart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73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2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1.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19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3" w:after="0" w:line="336" w:lineRule="auto"/>
              <w:ind w:left="144" w:right="110" w:firstLine="55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Arithmetic Operations (on scalars and variables )and Elementary Math Built-in  functions.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</w:pP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21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4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2.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373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1" w:after="0" w:line="336" w:lineRule="auto"/>
              <w:ind w:left="144" w:right="293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finding addition, subtraction, multiplication and division of  matrices , transpose of a matrix and inverse of a non- singular matrix and finding roots of polynomials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</w:pP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58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4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3.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47" w:after="0" w:line="240" w:lineRule="auto"/>
              <w:ind w:left="144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programming -</w:t>
            </w:r>
          </w:p>
          <w:p>
            <w:pPr>
              <w:pStyle w:val="7"/>
              <w:framePr w:hRule="auto" w:wrap="auto" w:vAnchor="margin" w:hAnchor="text" w:yAlign="inline"/>
              <w:bidi w:val="0"/>
              <w:spacing w:before="5" w:after="0" w:line="252" w:lineRule="auto"/>
              <w:ind w:left="144" w:right="928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Functions - Loops - Conditional statements - Handling sci- files.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</w:pP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37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5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4.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313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23" w:after="0" w:line="261" w:lineRule="auto"/>
              <w:ind w:left="144" w:right="233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Plotting 2-D Curves : circle, parabola, ellipse, hyperbola and 3-D surfaces: Planes, Sphere, Cylinder,</w:t>
            </w:r>
          </w:p>
          <w:p>
            <w:pPr>
              <w:pStyle w:val="7"/>
              <w:framePr w:hRule="auto" w:wrap="auto" w:vAnchor="margin" w:hAnchor="text" w:yAlign="inline"/>
              <w:bidi w:val="0"/>
              <w:spacing w:after="0" w:line="240" w:lineRule="auto"/>
              <w:ind w:left="144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Paraboloid, Ellipsoid, Hyperboloid, cone.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1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9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5.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428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23" w:after="0" w:line="261" w:lineRule="auto"/>
              <w:ind w:left="144" w:right="348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to find expansion of functions in Taylor series.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</w:pP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6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7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6.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429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23" w:after="0" w:line="256" w:lineRule="auto"/>
              <w:ind w:left="144" w:right="349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Fourier series expansion of different wave forms and comparison with the original function.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jc w:val="center"/>
            </w:pPr>
          </w:p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42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7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7.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1" w:after="0" w:line="336" w:lineRule="auto"/>
              <w:ind w:left="144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identifying the critical points of 2-D and 3-D. surface.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0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4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8.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287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1" w:after="0" w:line="276" w:lineRule="auto"/>
              <w:ind w:left="144" w:right="207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computing double integrals in Cartesian coordinates.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0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9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9.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00" w:type="dxa"/>
              <w:bottom w:w="80" w:type="dxa"/>
              <w:right w:w="446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1" w:after="0" w:line="276" w:lineRule="auto"/>
              <w:ind w:left="120" w:right="366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-CODE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computing triple integrals in Cartesian coordinates.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7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4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10.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1" w:after="0" w:line="276" w:lineRule="auto"/>
              <w:ind w:left="144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–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computing and plotting grad of scalar point function 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3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9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11.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532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12" w:after="0" w:line="252" w:lineRule="auto"/>
              <w:ind w:left="144" w:right="452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–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computing and plotting divergence of vector point functions.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0" w:hRule="atLeast"/>
        </w:trPr>
        <w:tc>
          <w:tcPr>
            <w:tcW w:w="598" w:type="dxa"/>
            <w:vMerge w:val="continue"/>
            <w:tcBorders>
              <w:top w:val="single" w:color="000000" w:sz="48" w:space="0"/>
              <w:left w:val="single" w:color="000000" w:sz="6" w:space="0"/>
              <w:bottom w:val="single" w:color="000000" w:sz="48" w:space="0"/>
              <w:right w:val="single" w:color="000000" w:sz="4" w:space="0"/>
            </w:tcBorders>
            <w:shd w:val="clear" w:color="auto" w:fill="FFFFFF"/>
          </w:tcPr>
          <w:p/>
        </w:tc>
        <w:tc>
          <w:tcPr>
            <w:tcW w:w="796" w:type="dxa"/>
            <w:tcBorders>
              <w:top w:val="single" w:color="000000" w:sz="4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9" w:after="0" w:line="240" w:lineRule="auto"/>
              <w:ind w:left="144" w:firstLine="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12.</w:t>
            </w:r>
          </w:p>
        </w:tc>
        <w:tc>
          <w:tcPr>
            <w:tcW w:w="3288" w:type="dxa"/>
            <w:tcBorders>
              <w:top w:val="single" w:color="000000" w:sz="4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224" w:type="dxa"/>
              <w:bottom w:w="80" w:type="dxa"/>
              <w:right w:w="422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before="109" w:after="0" w:line="240" w:lineRule="auto"/>
              <w:ind w:left="144" w:right="342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Write 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 SCILAB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>–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CODE </w:t>
            </w:r>
            <w:r>
              <w:rPr>
                <w:rFonts w:ascii="Times New Roman" w:hAnsi="Times New Roman"/>
                <w:sz w:val="24"/>
                <w:szCs w:val="24"/>
                <w:shd w:val="clear" w:color="auto" w:fill="auto"/>
                <w:rtl w:val="0"/>
                <w:lang w:val="en-US"/>
              </w:rPr>
              <w:t>for computing and plotting curl of Vector point functions.</w:t>
            </w:r>
          </w:p>
        </w:tc>
        <w:tc>
          <w:tcPr>
            <w:tcW w:w="1729" w:type="dxa"/>
            <w:tcBorders>
              <w:top w:val="single" w:color="000000" w:sz="4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777" w:type="dxa"/>
            <w:tcBorders>
              <w:top w:val="single" w:color="000000" w:sz="4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vMerge w:val="continue"/>
            <w:tcBorders>
              <w:top w:val="single" w:color="000000" w:sz="48" w:space="0"/>
              <w:left w:val="single" w:color="000000" w:sz="4" w:space="0"/>
              <w:bottom w:val="single" w:color="000000" w:sz="48" w:space="0"/>
              <w:right w:val="single" w:color="000000" w:sz="6" w:space="0"/>
            </w:tcBorders>
            <w:shd w:val="clear" w:color="auto" w:fill="FFFFFF"/>
          </w:tcPr>
          <w:p/>
        </w:tc>
      </w:tr>
    </w:tbl>
    <w:p>
      <w:pPr>
        <w:pStyle w:val="7"/>
        <w:framePr w:hRule="auto" w:wrap="auto" w:vAnchor="margin" w:hAnchor="text" w:yAlign="inline"/>
        <w:widowControl w:val="0"/>
        <w:tabs>
          <w:tab w:val="left" w:pos="2542"/>
        </w:tabs>
        <w:spacing w:after="0" w:line="240" w:lineRule="auto"/>
        <w:ind w:left="2" w:hanging="2"/>
        <w:rPr>
          <w:i/>
          <w:iCs/>
          <w:sz w:val="28"/>
          <w:szCs w:val="28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before="67" w:after="0" w:line="240" w:lineRule="auto"/>
        <w:ind w:left="100" w:firstLine="0"/>
        <w:rPr>
          <w:b/>
          <w:bCs/>
          <w:i/>
          <w:iCs/>
          <w:outline w:val="0"/>
          <w:color w:val="001F5F"/>
          <w:sz w:val="36"/>
          <w:szCs w:val="36"/>
          <w:u w:color="001F5F"/>
        </w:rPr>
      </w:pPr>
    </w:p>
    <w:p>
      <w:pPr>
        <w:pStyle w:val="7"/>
        <w:framePr w:hRule="auto" w:wrap="auto" w:vAnchor="margin" w:hAnchor="text" w:yAlign="inline"/>
        <w:spacing w:before="67" w:after="0" w:line="240" w:lineRule="auto"/>
        <w:ind w:left="100" w:firstLine="0"/>
        <w:rPr>
          <w:b/>
          <w:bCs/>
          <w:i/>
          <w:iCs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tabs>
          <w:tab w:val="left" w:pos="3057"/>
        </w:tabs>
        <w:spacing w:before="57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outline w:val="0"/>
          <w:color w:val="FF0000"/>
          <w:sz w:val="44"/>
          <w:szCs w:val="44"/>
          <w:u w:val="single" w:color="FF0000"/>
          <w:rtl w:val="0"/>
          <w:lang w:val="de-DE"/>
        </w:rPr>
        <w:t>Experiment-</w:t>
      </w:r>
      <w:r>
        <w:rPr>
          <w:rFonts w:ascii="Times New Roman" w:hAnsi="Times New Roman"/>
          <w:b/>
          <w:bCs/>
          <w:outline w:val="0"/>
          <w:color w:val="FF0000"/>
          <w:sz w:val="44"/>
          <w:szCs w:val="44"/>
          <w:u w:val="thick" w:color="FF0000"/>
          <w:rtl w:val="0"/>
        </w:rPr>
        <w:t>1</w:t>
      </w:r>
      <w:r>
        <w:rPr>
          <w:rFonts w:ascii="Times New Roman" w:hAnsi="Times New Roman"/>
          <w:b/>
          <w:bCs/>
          <w:outline w:val="0"/>
          <w:color w:val="FF0000"/>
          <w:sz w:val="44"/>
          <w:szCs w:val="44"/>
          <w:u w:color="FF0000"/>
          <w:rtl w:val="0"/>
        </w:rPr>
        <w:t>:</w:t>
      </w:r>
      <w:r>
        <w:rPr>
          <w:rFonts w:ascii="Times New Roman" w:hAnsi="Times New Roman"/>
          <w:b/>
          <w:bCs/>
          <w:outline w:val="0"/>
          <w:color w:val="FF0000"/>
          <w:sz w:val="44"/>
          <w:szCs w:val="44"/>
          <w:u w:color="FF0000"/>
          <w:rtl w:val="0"/>
        </w:rPr>
        <w:tab/>
      </w:r>
    </w:p>
    <w:p>
      <w:pPr>
        <w:pStyle w:val="7"/>
        <w:framePr w:hRule="auto" w:wrap="auto" w:vAnchor="margin" w:hAnchor="text" w:yAlign="inline"/>
        <w:spacing w:before="7" w:after="0" w:line="240" w:lineRule="auto"/>
        <w:ind w:left="100" w:right="108" w:firstLine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rtl w:val="0"/>
          <w:lang w:val="en-US"/>
        </w:rPr>
        <w:t>To write a SCILAB -CODE for Arithmetic Operations (on scalars and variables )and Elementary Math Built-in functions.</w:t>
      </w:r>
    </w:p>
    <w:p>
      <w:pPr>
        <w:pStyle w:val="7"/>
        <w:framePr w:hRule="auto" w:wrap="auto" w:vAnchor="margin" w:hAnchor="text" w:yAlign="inline"/>
        <w:spacing w:before="7" w:after="0" w:line="240" w:lineRule="auto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hRule="auto" w:wrap="auto" w:vAnchor="margin" w:hAnchor="text" w:yAlign="inline"/>
        <w:spacing w:before="1" w:after="0" w:line="438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outline w:val="0"/>
          <w:color w:val="FF0000"/>
          <w:sz w:val="36"/>
          <w:szCs w:val="36"/>
          <w:u w:val="single" w:color="FF0000"/>
          <w:rtl w:val="0"/>
          <w:lang w:val="fr-FR"/>
        </w:rPr>
        <w:t>Objectives</w:t>
      </w:r>
      <w:r>
        <w:rPr>
          <w:b/>
          <w:bCs/>
          <w:i/>
          <w:iCs/>
          <w:outline w:val="0"/>
          <w:color w:val="FF0000"/>
          <w:sz w:val="36"/>
          <w:szCs w:val="36"/>
          <w:u w:color="FF0000"/>
          <w:rtl w:val="0"/>
        </w:rPr>
        <w:t xml:space="preserve">: 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after="0" w:line="267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explain what is Scilab.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after="0" w:line="240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download and install Scilab software in PC?</w:t>
      </w:r>
    </w:p>
    <w:p>
      <w:pPr>
        <w:pStyle w:val="7"/>
        <w:framePr w:hRule="auto" w:wrap="auto" w:vAnchor="margin" w:hAnchor="text" w:yAlign="inline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/>
          <w:bCs/>
          <w:i/>
          <w:iCs/>
          <w:sz w:val="22"/>
          <w:szCs w:val="22"/>
          <w:rtl w:val="0"/>
          <w:lang w:val="en-US"/>
        </w:rPr>
      </w:pPr>
      <w:r>
        <w:rPr>
          <w:b/>
          <w:bCs/>
          <w:i/>
          <w:iCs/>
          <w:sz w:val="22"/>
          <w:szCs w:val="22"/>
          <w:rtl w:val="0"/>
          <w:lang w:val="en-US"/>
        </w:rPr>
        <w:t>To explain how to work in the main window of Scilab called console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after="0" w:line="240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explain how Scilab works as a calculator: Arithmetic Operations with scalars(numbers)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1" w:after="0" w:line="267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explain some elementary Math Build-in functions in scilab library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after="0" w:line="267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explain the variables in Scilab.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after="0" w:line="240" w:lineRule="auto"/>
        <w:ind w:right="0"/>
        <w:jc w:val="left"/>
        <w:rPr>
          <w:b/>
          <w:bCs/>
          <w:i/>
          <w:iCs/>
          <w:rtl w:val="0"/>
          <w:lang w:val="en-US"/>
        </w:rPr>
      </w:pPr>
      <w:r>
        <w:rPr>
          <w:b/>
          <w:bCs/>
          <w:i/>
          <w:iCs/>
          <w:rtl w:val="0"/>
          <w:lang w:val="en-US"/>
        </w:rPr>
        <w:t>To explain how to work in Scilab editor and write Script Files.</w:t>
      </w:r>
    </w:p>
    <w:p>
      <w:pPr>
        <w:pStyle w:val="7"/>
        <w:framePr w:hRule="auto" w:wrap="auto" w:vAnchor="margin" w:hAnchor="text" w:yAlign="inline"/>
        <w:spacing w:before="7"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48"/>
          <w:szCs w:val="48"/>
          <w:u w:val="single" w:color="FF0000"/>
          <w:rtl w:val="0"/>
          <w:lang w:val="en-US"/>
        </w:rPr>
        <w:t>Exercis</w:t>
      </w:r>
      <w:r>
        <w:rPr>
          <w:rFonts w:ascii="Times New Roman" w:hAnsi="Times New Roman"/>
          <w:b/>
          <w:bCs/>
          <w:i/>
          <w:iCs/>
          <w:outline w:val="0"/>
          <w:color w:val="FF0000"/>
          <w:sz w:val="48"/>
          <w:szCs w:val="48"/>
          <w:u w:val="thick" w:color="FF0000"/>
          <w:rtl w:val="0"/>
        </w:rPr>
        <w:t>e</w:t>
      </w:r>
      <w:r>
        <w:rPr>
          <w:rFonts w:ascii="Times New Roman" w:hAnsi="Times New Roman"/>
          <w:b/>
          <w:bCs/>
          <w:i/>
          <w:iCs/>
          <w:outline w:val="0"/>
          <w:color w:val="FF0000"/>
          <w:sz w:val="48"/>
          <w:szCs w:val="48"/>
          <w:u w:color="FF0000"/>
          <w:rtl w:val="0"/>
        </w:rPr>
        <w:t xml:space="preserve">s </w:t>
      </w:r>
    </w:p>
    <w:p>
      <w:pPr>
        <w:pStyle w:val="7"/>
        <w:framePr w:hRule="auto" w:wrap="auto" w:vAnchor="margin" w:hAnchor="text" w:yAlign="inline"/>
        <w:spacing w:after="0" w:line="252" w:lineRule="auto"/>
        <w:ind w:left="100" w:firstLine="0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rtl w:val="0"/>
          <w:lang w:val="en-US"/>
        </w:rPr>
        <w:t>To write a Scilab code to find the solution of following problems:</w:t>
      </w:r>
    </w:p>
    <w:p>
      <w:pPr>
        <w:pStyle w:val="7"/>
        <w:framePr w:hRule="auto" w:wrap="auto" w:vAnchor="margin" w:hAnchor="text" w:yAlign="inline"/>
        <w:numPr>
          <w:ilvl w:val="0"/>
          <w:numId w:val="3"/>
        </w:numPr>
        <w:bidi w:val="0"/>
        <w:spacing w:after="0" w:line="252" w:lineRule="auto"/>
        <w:ind w:right="0"/>
        <w:jc w:val="left"/>
        <w:rPr>
          <w:rFonts w:ascii="Times New Roman" w:hAnsi="Times New Roman"/>
          <w:b/>
          <w:bCs/>
          <w:rtl w:val="0"/>
        </w:rPr>
      </w:pPr>
      <w:r>
        <w:rPr>
          <w:rFonts w:ascii="Times New Roman" w:hAnsi="Times New Roman"/>
          <w:b/>
          <w:bCs/>
          <w:rtl w:val="0"/>
        </w:rPr>
        <w:t>Evaluate</w:t>
      </w:r>
    </w:p>
    <w:p>
      <w:pPr>
        <w:pStyle w:val="7"/>
        <w:framePr w:hRule="auto" w:wrap="auto" w:vAnchor="margin" w:hAnchor="text" w:yAlign="inline"/>
        <w:tabs>
          <w:tab w:val="left" w:pos="2142"/>
          <w:tab w:val="left" w:pos="3964"/>
        </w:tabs>
        <w:spacing w:after="0" w:line="252" w:lineRule="auto"/>
        <w:ind w:left="542" w:firstLine="0"/>
        <w:rPr>
          <w:rFonts w:ascii="Times New Roman" w:hAnsi="Times New Roman" w:eastAsia="Times New Roman" w:cs="Times New Roman"/>
          <w:b/>
          <w:bCs/>
          <w:position w:val="16"/>
        </w:rPr>
      </w:pPr>
      <w:r>
        <w:rPr>
          <w:rFonts w:ascii="Times New Roman" w:hAnsi="Times New Roman"/>
          <w:b/>
          <w:bCs/>
          <w:rtl w:val="0"/>
          <w:lang w:val="de-DE"/>
        </w:rPr>
        <w:t>(i)  27</w:t>
      </w:r>
      <w:r>
        <w:rPr>
          <w:rFonts w:ascii="Times New Roman" w:hAnsi="Times New Roman"/>
          <w:b/>
          <w:bCs/>
          <w:position w:val="16"/>
          <w:sz w:val="11"/>
          <w:szCs w:val="11"/>
          <w:rtl w:val="0"/>
        </w:rPr>
        <w:t>1/3</w:t>
      </w:r>
      <w:r>
        <w:rPr>
          <w:rFonts w:ascii="Times New Roman" w:hAnsi="Times New Roman"/>
          <w:b/>
          <w:bCs/>
          <w:position w:val="16"/>
          <w:rtl w:val="0"/>
        </w:rPr>
        <w:t>+32</w:t>
      </w:r>
      <w:r>
        <w:rPr>
          <w:rFonts w:ascii="Times New Roman" w:hAnsi="Times New Roman"/>
          <w:b/>
          <w:bCs/>
          <w:position w:val="16"/>
          <w:sz w:val="11"/>
          <w:szCs w:val="11"/>
          <w:rtl w:val="0"/>
        </w:rPr>
        <w:t xml:space="preserve">0.2  </w:t>
      </w:r>
      <w:r>
        <w:rPr>
          <w:rFonts w:ascii="Times New Roman" w:hAnsi="Times New Roman"/>
          <w:b/>
          <w:bCs/>
          <w:position w:val="16"/>
          <w:rtl w:val="0"/>
          <w:lang w:val="it-IT"/>
        </w:rPr>
        <w:t>,</w:t>
      </w:r>
      <w:r>
        <w:rPr>
          <w:rFonts w:ascii="Times New Roman" w:hAnsi="Times New Roman"/>
          <w:b/>
          <w:bCs/>
          <w:position w:val="16"/>
          <w:rtl w:val="0"/>
          <w:lang w:val="it-IT"/>
        </w:rPr>
        <w:tab/>
      </w:r>
      <w:r>
        <w:rPr>
          <w:rFonts w:ascii="Times New Roman" w:hAnsi="Times New Roman"/>
          <w:b/>
          <w:bCs/>
          <w:position w:val="16"/>
          <w:rtl w:val="0"/>
          <w:lang w:val="it-IT"/>
        </w:rPr>
        <w:t>(ii) sqrt 64 + e</w:t>
      </w:r>
      <w:r>
        <w:rPr>
          <w:rFonts w:ascii="Times New Roman" w:hAnsi="Times New Roman"/>
          <w:b/>
          <w:bCs/>
          <w:position w:val="16"/>
          <w:vertAlign w:val="superscript"/>
          <w:rtl w:val="0"/>
        </w:rPr>
        <w:t>4</w:t>
      </w:r>
      <w:r>
        <w:rPr>
          <w:rFonts w:ascii="Times New Roman" w:hAnsi="Times New Roman" w:eastAsia="Times New Roman" w:cs="Times New Roman"/>
          <w:b/>
          <w:bCs/>
          <w:position w:val="16"/>
          <w:rtl w:val="0"/>
        </w:rPr>
        <w:tab/>
      </w:r>
      <w:r>
        <w:rPr>
          <w:rFonts w:ascii="Times New Roman" w:hAnsi="Times New Roman" w:eastAsia="Times New Roman" w:cs="Times New Roman"/>
          <w:b/>
          <w:bCs/>
          <w:position w:val="16"/>
          <w:rtl w:val="0"/>
        </w:rPr>
        <w:t>(iii)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86" w:firstLine="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 xml:space="preserve">(iv) </w:t>
      </w:r>
      <w:r>
        <w:rPr>
          <w:rFonts w:ascii="Times New Roman" w:hAnsi="Times New Roman"/>
          <w:b/>
          <w:bCs/>
          <w:rtl w:val="0"/>
        </w:rPr>
        <w:t xml:space="preserve">4!+ln2+log100, </w:t>
      </w:r>
      <w:r>
        <w:rPr>
          <w:rFonts w:ascii="Times New Roman" w:hAnsi="Times New Roman"/>
          <w:b/>
          <w:bCs/>
          <w:i/>
          <w:iCs/>
          <w:rtl w:val="0"/>
        </w:rPr>
        <w:t>(v) (2+3i)(4+5i)</w:t>
      </w:r>
    </w:p>
    <w:p>
      <w:pPr>
        <w:pStyle w:val="7"/>
        <w:framePr w:hRule="auto" w:wrap="auto" w:vAnchor="margin" w:hAnchor="text" w:yAlign="inline"/>
        <w:numPr>
          <w:ilvl w:val="0"/>
          <w:numId w:val="4"/>
        </w:numPr>
        <w:bidi w:val="0"/>
        <w:spacing w:before="2" w:after="0" w:line="240" w:lineRule="auto"/>
        <w:ind w:right="0"/>
        <w:jc w:val="left"/>
        <w:rPr>
          <w:rFonts w:ascii="Times New Roman" w:hAnsi="Times New Roman"/>
          <w:b/>
          <w:bCs/>
          <w:rtl w:val="0"/>
          <w:lang w:val="en-US"/>
        </w:rPr>
      </w:pPr>
      <w:r>
        <w:rPr>
          <w:rFonts w:ascii="Times New Roman" w:hAnsi="Times New Roman"/>
          <w:b/>
          <w:bCs/>
          <w:rtl w:val="0"/>
          <w:lang w:val="en-US"/>
        </w:rPr>
        <w:t>By assigning values 2 and 5 to variables a and b respectively, compute (i)c=(a+b)</w:t>
      </w:r>
      <w:r>
        <w:rPr>
          <w:rFonts w:ascii="Times New Roman" w:hAnsi="Times New Roman"/>
          <w:b/>
          <w:bCs/>
          <w:position w:val="16"/>
          <w:sz w:val="11"/>
          <w:szCs w:val="11"/>
          <w:rtl w:val="0"/>
        </w:rPr>
        <w:t>2</w:t>
      </w:r>
    </w:p>
    <w:p>
      <w:pPr>
        <w:pStyle w:val="7"/>
        <w:framePr w:hRule="auto" w:wrap="auto" w:vAnchor="margin" w:hAnchor="text" w:yAlign="inline"/>
        <w:spacing w:before="4" w:after="0" w:line="251" w:lineRule="auto"/>
        <w:ind w:left="405" w:firstLine="0"/>
        <w:rPr>
          <w:rFonts w:ascii="Times New Roman" w:hAnsi="Times New Roman" w:eastAsia="Times New Roman" w:cs="Times New Roman"/>
          <w:b/>
          <w:bCs/>
          <w:position w:val="16"/>
          <w:sz w:val="11"/>
          <w:szCs w:val="11"/>
        </w:rPr>
      </w:pPr>
      <w:r>
        <w:rPr>
          <w:rFonts w:ascii="Times New Roman" w:hAnsi="Times New Roman"/>
          <w:b/>
          <w:bCs/>
          <w:i/>
          <w:iCs/>
          <w:rtl w:val="0"/>
        </w:rPr>
        <w:t xml:space="preserve">(ii) d=4a-3b+lna+ </w:t>
      </w:r>
      <w:r>
        <w:rPr>
          <w:rFonts w:ascii="Times New Roman" w:hAnsi="Times New Roman"/>
          <w:b/>
          <w:bCs/>
          <w:rtl w:val="0"/>
        </w:rPr>
        <w:t>c</w:t>
      </w:r>
      <w:r>
        <w:rPr>
          <w:rFonts w:ascii="Times New Roman" w:hAnsi="Times New Roman"/>
          <w:b/>
          <w:bCs/>
          <w:position w:val="16"/>
          <w:sz w:val="11"/>
          <w:szCs w:val="11"/>
          <w:rtl w:val="0"/>
        </w:rPr>
        <w:t>2</w:t>
      </w:r>
    </w:p>
    <w:p>
      <w:pPr>
        <w:pStyle w:val="7"/>
        <w:framePr w:hRule="auto" w:wrap="auto" w:vAnchor="margin" w:hAnchor="text" w:yAlign="inline"/>
        <w:numPr>
          <w:ilvl w:val="0"/>
          <w:numId w:val="5"/>
        </w:numPr>
        <w:bidi w:val="0"/>
        <w:spacing w:after="0" w:line="251" w:lineRule="auto"/>
        <w:ind w:right="0"/>
        <w:jc w:val="left"/>
        <w:rPr>
          <w:rFonts w:ascii="Times New Roman" w:hAnsi="Times New Roman"/>
          <w:b/>
          <w:bCs/>
          <w:i/>
          <w:iCs/>
          <w:sz w:val="22"/>
          <w:szCs w:val="22"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rtl w:val="0"/>
          <w:lang w:val="en-US"/>
        </w:rPr>
        <w:t>Write the script file for the problem:</w:t>
      </w:r>
    </w:p>
    <w:p>
      <w:pPr>
        <w:pStyle w:val="7"/>
        <w:framePr w:hRule="auto" w:wrap="auto" w:vAnchor="margin" w:hAnchor="text" w:yAlign="inline"/>
        <w:spacing w:after="0" w:line="252" w:lineRule="auto"/>
        <w:ind w:left="486" w:firstLine="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  <w:lang w:val="en-US"/>
        </w:rPr>
        <w:t>The radius of a circle is 2cm. Find its area.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before="153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i/>
          <w:iCs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52"/>
          <w:szCs w:val="52"/>
          <w:u w:val="single" w:color="FF0000"/>
          <w:rtl w:val="0"/>
          <w:lang w:val="fr-FR"/>
        </w:rPr>
        <w:t>Solutions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6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tabs>
          <w:tab w:val="left" w:pos="1401"/>
        </w:tabs>
        <w:spacing w:before="91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position w:val="32"/>
          <w:sz w:val="23"/>
          <w:szCs w:val="23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Exc1 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/>
          <w:sz w:val="36"/>
          <w:szCs w:val="36"/>
          <w:rtl w:val="0"/>
        </w:rPr>
        <w:tab/>
      </w:r>
      <w:r>
        <w:rPr>
          <w:rFonts w:ascii="Times New Roman" w:hAnsi="Times New Roman"/>
          <w:b/>
          <w:bCs/>
          <w:sz w:val="36"/>
          <w:szCs w:val="36"/>
          <w:rtl w:val="0"/>
        </w:rPr>
        <w:t>27</w:t>
      </w:r>
      <w:r>
        <w:rPr>
          <w:rFonts w:ascii="Times New Roman" w:hAnsi="Times New Roman"/>
          <w:b/>
          <w:bCs/>
          <w:position w:val="32"/>
          <w:sz w:val="23"/>
          <w:szCs w:val="23"/>
          <w:rtl w:val="0"/>
        </w:rPr>
        <w:t>1/3</w:t>
      </w:r>
      <w:r>
        <w:rPr>
          <w:rFonts w:ascii="Times New Roman" w:hAnsi="Times New Roman"/>
          <w:b/>
          <w:bCs/>
          <w:position w:val="32"/>
          <w:sz w:val="36"/>
          <w:szCs w:val="36"/>
          <w:rtl w:val="0"/>
        </w:rPr>
        <w:t>+ 32</w:t>
      </w:r>
      <w:r>
        <w:rPr>
          <w:rFonts w:ascii="Times New Roman" w:hAnsi="Times New Roman"/>
          <w:b/>
          <w:bCs/>
          <w:position w:val="32"/>
          <w:sz w:val="23"/>
          <w:szCs w:val="23"/>
          <w:rtl w:val="0"/>
        </w:rPr>
        <w:t>0.2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  <w:u w:val="thick"/>
          <w:rtl w:val="0"/>
          <w:lang w:val="en-US"/>
        </w:rPr>
        <w:t xml:space="preserve">Input </w:t>
      </w:r>
      <w:r>
        <w:rPr>
          <w:rFonts w:ascii="Times New Roman" w:hAnsi="Times New Roman"/>
          <w:sz w:val="44"/>
          <w:szCs w:val="44"/>
          <w:u w:val="thick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8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before="89" w:after="0" w:line="240" w:lineRule="auto"/>
        <w:ind w:left="100" w:right="8336" w:firstLine="0"/>
        <w:rPr>
          <w:rFonts w:ascii="Arial" w:hAnsi="Arial" w:eastAsia="Arial" w:cs="Arial"/>
          <w:sz w:val="32"/>
          <w:szCs w:val="32"/>
        </w:rPr>
      </w:pPr>
      <w:r>
        <w:rPr>
          <w:rFonts w:ascii="Arial" w:hAnsi="Arial"/>
          <w:outline w:val="0"/>
          <w:color w:val="31B8B8"/>
          <w:sz w:val="32"/>
          <w:szCs w:val="32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1" w:after="0" w:line="368" w:lineRule="auto"/>
        <w:ind w:left="100" w:firstLine="0"/>
        <w:rPr>
          <w:rFonts w:ascii="Arial" w:hAnsi="Arial" w:eastAsia="Arial" w:cs="Arial"/>
          <w:i/>
          <w:iCs/>
          <w:sz w:val="32"/>
          <w:szCs w:val="32"/>
        </w:rPr>
      </w:pPr>
      <w:r>
        <w:rPr>
          <w:rFonts w:ascii="Arial" w:hAnsi="Arial"/>
          <w:i/>
          <w:iCs/>
          <w:outline w:val="0"/>
          <w:color w:val="63AD63"/>
          <w:sz w:val="32"/>
          <w:szCs w:val="32"/>
          <w:u w:color="63AD63"/>
          <w:rtl w:val="0"/>
          <w:lang w:val="en-US"/>
        </w:rPr>
        <w:t>//exc1</w:t>
      </w:r>
    </w:p>
    <w:p>
      <w:pPr>
        <w:pStyle w:val="7"/>
        <w:framePr w:hRule="auto" w:wrap="auto" w:vAnchor="margin" w:hAnchor="text" w:yAlign="inline"/>
        <w:spacing w:after="0" w:line="367" w:lineRule="auto"/>
        <w:ind w:left="100" w:firstLine="0"/>
        <w:rPr>
          <w:rFonts w:ascii="Arial" w:hAnsi="Arial" w:eastAsia="Arial" w:cs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>a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27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1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3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)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+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32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0.2</w:t>
      </w:r>
    </w:p>
    <w:p>
      <w:pPr>
        <w:pStyle w:val="7"/>
        <w:framePr w:hRule="auto" w:wrap="auto" w:vAnchor="margin" w:hAnchor="text" w:yAlign="inline"/>
        <w:spacing w:after="0" w:line="368" w:lineRule="auto"/>
        <w:ind w:left="100" w:firstLine="0"/>
        <w:rPr>
          <w:rFonts w:ascii="Arial" w:hAnsi="Arial" w:eastAsia="Arial" w:cs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>b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Arial" w:hAnsi="Arial"/>
          <w:outline w:val="0"/>
          <w:color w:val="31B8B8"/>
          <w:sz w:val="32"/>
          <w:szCs w:val="32"/>
          <w:u w:color="31B8B8"/>
          <w:rtl w:val="0"/>
          <w:lang w:val="fr-FR"/>
        </w:rPr>
        <w:t>sqrt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64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)</w:t>
      </w:r>
      <w:r>
        <w:rPr>
          <w:rFonts w:ascii="Arial" w:hAnsi="Arial"/>
          <w:outline w:val="0"/>
          <w:color w:val="5C5C5C"/>
          <w:sz w:val="32"/>
          <w:szCs w:val="32"/>
          <w:u w:color="5C5C5C"/>
          <w:rtl w:val="0"/>
        </w:rPr>
        <w:t>+</w:t>
      </w:r>
      <w:r>
        <w:rPr>
          <w:rFonts w:ascii="Arial" w:hAnsi="Arial"/>
          <w:outline w:val="0"/>
          <w:color w:val="31B8B8"/>
          <w:sz w:val="32"/>
          <w:szCs w:val="32"/>
          <w:u w:color="31B8B8"/>
          <w:rtl w:val="0"/>
          <w:lang w:val="en-US"/>
        </w:rPr>
        <w:t>exp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Arial" w:hAnsi="Arial"/>
          <w:outline w:val="0"/>
          <w:color w:val="BB8F8F"/>
          <w:sz w:val="32"/>
          <w:szCs w:val="32"/>
          <w:u w:color="BB8F8F"/>
          <w:rtl w:val="0"/>
        </w:rPr>
        <w:t>4</w:t>
      </w:r>
      <w:r>
        <w:rPr>
          <w:rFonts w:ascii="Arial" w:hAnsi="Arial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280" w:after="0" w:line="502" w:lineRule="auto"/>
        <w:ind w:left="100" w:firstLine="0"/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outline w:val="0"/>
          <w:color w:val="FFC000"/>
          <w:sz w:val="44"/>
          <w:szCs w:val="44"/>
          <w:u w:val="thick" w:color="FFC000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after="0" w:line="240" w:lineRule="auto"/>
        <w:ind w:left="160" w:right="8788" w:hanging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a= 5.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73" w:after="0" w:line="240" w:lineRule="auto"/>
        <w:ind w:left="100" w:right="8130" w:firstLine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b= 62.59815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60" w:right="8728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c= 1.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right="8010" w:firstLine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d= 26.693147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7"/>
        <w:framePr w:hRule="auto" w:wrap="auto" w:vAnchor="margin" w:hAnchor="text" w:yAlign="inline"/>
        <w:spacing w:before="11"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79" w:firstLine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Exc 2. </w:t>
      </w:r>
      <w:r>
        <w:rPr>
          <w:rFonts w:hint="default" w:ascii="Times New Roman" w:hAnsi="Times New Roman"/>
          <w:sz w:val="32"/>
          <w:szCs w:val="32"/>
          <w:rtl w:val="0"/>
          <w:lang w:val="en-US"/>
        </w:rPr>
        <w:t xml:space="preserve">– </w:t>
      </w:r>
      <w:r>
        <w:rPr>
          <w:rFonts w:ascii="Times New Roman" w:hAnsi="Times New Roman"/>
          <w:b/>
          <w:bCs/>
          <w:sz w:val="32"/>
          <w:szCs w:val="32"/>
          <w:rtl w:val="0"/>
        </w:rPr>
        <w:t>Sqrt 64 + e</w:t>
      </w:r>
      <w:r>
        <w:rPr>
          <w:rFonts w:ascii="Times New Roman" w:hAnsi="Times New Roman"/>
          <w:b/>
          <w:bCs/>
          <w:sz w:val="32"/>
          <w:szCs w:val="32"/>
          <w:vertAlign w:val="superscript"/>
          <w:rtl w:val="0"/>
        </w:rPr>
        <w:t>4</w:t>
      </w:r>
    </w:p>
    <w:p>
      <w:pPr>
        <w:pStyle w:val="7"/>
        <w:framePr w:hRule="auto" w:wrap="auto" w:vAnchor="margin" w:hAnchor="text" w:yAlign="inline"/>
        <w:spacing w:before="6" w:after="0" w:line="240" w:lineRule="auto"/>
        <w:ind w:left="100" w:firstLine="0"/>
        <w:rPr>
          <w:rFonts w:ascii="Tahoma" w:hAnsi="Tahoma" w:eastAsia="Tahoma" w:cs="Tahoma"/>
          <w:sz w:val="40"/>
          <w:szCs w:val="40"/>
        </w:rPr>
      </w:pPr>
      <w:r>
        <w:rPr>
          <w:rFonts w:ascii="Tahoma" w:hAnsi="Tahoma"/>
          <w:sz w:val="40"/>
          <w:szCs w:val="40"/>
          <w:u w:val="single"/>
          <w:rtl w:val="0"/>
          <w:lang w:val="fr-FR"/>
        </w:rPr>
        <w:t>Input :</w:t>
      </w:r>
    </w:p>
    <w:p>
      <w:pPr>
        <w:pStyle w:val="7"/>
        <w:framePr w:hRule="auto" w:wrap="auto" w:vAnchor="margin" w:hAnchor="text" w:yAlign="inline"/>
        <w:spacing w:before="6" w:after="0" w:line="240" w:lineRule="auto"/>
        <w:rPr>
          <w:rFonts w:ascii="Tahoma" w:hAnsi="Tahoma" w:eastAsia="Tahoma" w:cs="Tahoma"/>
          <w:sz w:val="26"/>
          <w:szCs w:val="26"/>
        </w:rPr>
      </w:pPr>
    </w:p>
    <w:p>
      <w:pPr>
        <w:pStyle w:val="7"/>
        <w:framePr w:hRule="auto" w:wrap="auto" w:vAnchor="margin" w:hAnchor="text" w:yAlign="inline"/>
        <w:spacing w:before="85" w:after="0" w:line="240" w:lineRule="auto"/>
        <w:ind w:left="100" w:right="8330" w:firstLine="27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outline w:val="0"/>
          <w:color w:val="00AFEF"/>
          <w:sz w:val="36"/>
          <w:szCs w:val="36"/>
          <w:u w:val="single" w:color="00AFEF"/>
          <w:rtl w:val="0"/>
          <w:lang w:val="en-US"/>
        </w:rPr>
        <w:t>clcclear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417" w:firstLine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x</w:t>
      </w:r>
      <w:r>
        <w:rPr>
          <w:rFonts w:ascii="Times New Roman" w:hAnsi="Times New Roman"/>
          <w:outline w:val="0"/>
          <w:color w:val="00AFEF"/>
          <w:sz w:val="36"/>
          <w:szCs w:val="36"/>
          <w:u w:color="00AFEF"/>
          <w:rtl w:val="0"/>
          <w:lang w:val="it-IT"/>
        </w:rPr>
        <w:t>= sqrt</w:t>
      </w:r>
      <w:r>
        <w:rPr>
          <w:rFonts w:ascii="Times New Roman" w:hAnsi="Times New Roman"/>
          <w:sz w:val="36"/>
          <w:szCs w:val="36"/>
          <w:rtl w:val="0"/>
        </w:rPr>
        <w:t>(</w:t>
      </w:r>
      <w:r>
        <w:rPr>
          <w:rFonts w:ascii="Times New Roman" w:hAnsi="Times New Roman"/>
          <w:outline w:val="0"/>
          <w:color w:val="E26C09"/>
          <w:sz w:val="36"/>
          <w:szCs w:val="36"/>
          <w:u w:color="E26C09"/>
          <w:rtl w:val="0"/>
        </w:rPr>
        <w:t>64</w:t>
      </w:r>
      <w:r>
        <w:rPr>
          <w:rFonts w:ascii="Times New Roman" w:hAnsi="Times New Roman"/>
          <w:sz w:val="36"/>
          <w:szCs w:val="36"/>
          <w:rtl w:val="0"/>
          <w:lang/>
        </w:rPr>
        <w:t xml:space="preserve">) y= </w:t>
      </w:r>
      <w:r>
        <w:rPr>
          <w:rFonts w:ascii="Times New Roman" w:hAnsi="Times New Roman"/>
          <w:outline w:val="0"/>
          <w:color w:val="6F2F9F"/>
          <w:sz w:val="36"/>
          <w:szCs w:val="36"/>
          <w:u w:color="6F2F9F"/>
          <w:rtl w:val="0"/>
        </w:rPr>
        <w:t>%e</w:t>
      </w:r>
      <w:r>
        <w:rPr>
          <w:rFonts w:ascii="Times New Roman" w:hAnsi="Times New Roman"/>
          <w:sz w:val="36"/>
          <w:szCs w:val="36"/>
          <w:rtl w:val="0"/>
        </w:rPr>
        <w:t>^</w:t>
      </w:r>
      <w:r>
        <w:rPr>
          <w:rFonts w:ascii="Times New Roman" w:hAnsi="Times New Roman"/>
          <w:outline w:val="0"/>
          <w:color w:val="E26C09"/>
          <w:sz w:val="36"/>
          <w:szCs w:val="36"/>
          <w:u w:color="E26C09"/>
          <w:rtl w:val="0"/>
        </w:rPr>
        <w:t xml:space="preserve">4 </w:t>
      </w:r>
      <w:r>
        <w:rPr>
          <w:rFonts w:ascii="Times New Roman" w:hAnsi="Times New Roman"/>
          <w:sz w:val="36"/>
          <w:szCs w:val="36"/>
          <w:rtl w:val="0"/>
        </w:rPr>
        <w:t>z= x+y</w:t>
      </w:r>
      <w:r>
        <w:rPr>
          <w:rFonts w:ascii="Times New Roman" w:hAnsi="Times New Roman"/>
          <w:outline w:val="0"/>
          <w:color w:val="00AFEF"/>
          <w:sz w:val="36"/>
          <w:szCs w:val="36"/>
          <w:u w:color="00AFEF"/>
          <w:rtl w:val="0"/>
          <w:lang w:val="it-IT"/>
        </w:rPr>
        <w:t>disp</w:t>
      </w:r>
      <w:r>
        <w:rPr>
          <w:rFonts w:ascii="Times New Roman" w:hAnsi="Times New Roman"/>
          <w:sz w:val="36"/>
          <w:szCs w:val="36"/>
          <w:rtl w:val="0"/>
        </w:rPr>
        <w:t>(z)</w:t>
      </w:r>
    </w:p>
    <w:p>
      <w:pPr>
        <w:pStyle w:val="7"/>
        <w:framePr w:hRule="auto" w:wrap="auto" w:vAnchor="margin" w:hAnchor="text" w:yAlign="inline"/>
        <w:spacing w:before="4"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outline w:val="0"/>
          <w:color w:val="FFC000"/>
          <w:sz w:val="44"/>
          <w:szCs w:val="44"/>
          <w:u w:val="thick"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51" w:after="0" w:line="240" w:lineRule="auto"/>
        <w:ind w:left="100" w:firstLine="0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rtl w:val="0"/>
        </w:rPr>
        <w:t>62.598150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Segoe UI" w:hAnsi="Segoe UI" w:eastAsia="Segoe UI" w:cs="Segoe UI"/>
          <w:sz w:val="48"/>
          <w:szCs w:val="48"/>
        </w:rPr>
      </w:pPr>
    </w:p>
    <w:p>
      <w:pPr>
        <w:pStyle w:val="7"/>
        <w:framePr w:hRule="auto" w:wrap="auto" w:vAnchor="margin" w:hAnchor="text" w:yAlign="inline"/>
        <w:spacing w:before="321" w:after="0" w:line="240" w:lineRule="auto"/>
        <w:ind w:left="100" w:firstLine="0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rtl w:val="0"/>
        </w:rPr>
        <w:t>iii)</w:t>
      </w:r>
    </w:p>
    <w:p>
      <w:pPr>
        <w:pStyle w:val="7"/>
        <w:framePr w:hRule="auto" w:wrap="auto" w:vAnchor="margin" w:hAnchor="text" w:yAlign="inline"/>
        <w:spacing w:before="13" w:after="0" w:line="240" w:lineRule="auto"/>
        <w:rPr>
          <w:rFonts w:ascii="Segoe UI" w:hAnsi="Segoe UI" w:eastAsia="Segoe UI" w:cs="Segoe UI"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433" w:lineRule="auto"/>
        <w:ind w:left="100" w:firstLine="0"/>
        <w:rPr>
          <w:rFonts w:ascii="Tahoma" w:hAnsi="Tahoma" w:eastAsia="Tahoma" w:cs="Tahoma"/>
          <w:sz w:val="36"/>
          <w:szCs w:val="36"/>
        </w:rPr>
      </w:pPr>
      <w:r>
        <w:rPr>
          <w:rFonts w:ascii="Tahoma" w:hAnsi="Tahoma"/>
          <w:sz w:val="36"/>
          <w:szCs w:val="36"/>
          <w:u w:val="single"/>
          <w:rtl w:val="0"/>
          <w:lang w:val="fr-FR"/>
        </w:rPr>
        <w:t>Input :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8397" w:firstLine="0"/>
        <w:rPr>
          <w:sz w:val="32"/>
          <w:szCs w:val="32"/>
        </w:rPr>
      </w:pP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372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x= </w:t>
      </w:r>
      <w:r>
        <w:rPr>
          <w:outline w:val="0"/>
          <w:color w:val="00AFEF"/>
          <w:spacing w:val="-3"/>
          <w:sz w:val="32"/>
          <w:szCs w:val="32"/>
          <w:u w:color="00AFEF"/>
          <w:rtl w:val="0"/>
        </w:rPr>
        <w:t>sin(</w:t>
      </w:r>
      <w:r>
        <w:rPr>
          <w:outline w:val="0"/>
          <w:color w:val="6F2F9F"/>
          <w:spacing w:val="-3"/>
          <w:sz w:val="32"/>
          <w:szCs w:val="32"/>
          <w:u w:color="6F2F9F"/>
          <w:rtl w:val="0"/>
        </w:rPr>
        <w:t>%pi/</w:t>
      </w:r>
      <w:r>
        <w:rPr>
          <w:outline w:val="0"/>
          <w:color w:val="E26C09"/>
          <w:spacing w:val="-3"/>
          <w:sz w:val="32"/>
          <w:szCs w:val="32"/>
          <w:u w:color="E26C09"/>
          <w:rtl w:val="0"/>
        </w:rPr>
        <w:t>6</w:t>
      </w:r>
      <w:r>
        <w:rPr>
          <w:outline w:val="0"/>
          <w:color w:val="00AFEF"/>
          <w:spacing w:val="-3"/>
          <w:sz w:val="32"/>
          <w:szCs w:val="32"/>
          <w:u w:color="00AFEF"/>
          <w:rtl w:val="0"/>
        </w:rPr>
        <w:t xml:space="preserve">) </w:t>
      </w:r>
      <w:r>
        <w:rPr>
          <w:sz w:val="32"/>
          <w:szCs w:val="32"/>
          <w:rtl w:val="0"/>
        </w:rPr>
        <w:t xml:space="preserve">y= </w:t>
      </w:r>
      <w:r>
        <w:rPr>
          <w:outline w:val="0"/>
          <w:color w:val="00AFEF"/>
          <w:sz w:val="32"/>
          <w:szCs w:val="32"/>
          <w:u w:color="00AFEF"/>
          <w:rtl w:val="0"/>
          <w:lang w:val="it-IT"/>
        </w:rPr>
        <w:t>cosd</w:t>
      </w:r>
      <w:r>
        <w:rPr>
          <w:outline w:val="0"/>
          <w:color w:val="E26C09"/>
          <w:sz w:val="32"/>
          <w:szCs w:val="32"/>
          <w:u w:color="E26C09"/>
          <w:rtl w:val="0"/>
        </w:rPr>
        <w:t xml:space="preserve">(60) </w:t>
      </w:r>
      <w:r>
        <w:rPr>
          <w:sz w:val="32"/>
          <w:szCs w:val="32"/>
          <w:rtl w:val="0"/>
        </w:rPr>
        <w:t>z= x+y</w:t>
      </w:r>
      <w:r>
        <w:rPr>
          <w:outline w:val="0"/>
          <w:color w:val="006FC0"/>
          <w:sz w:val="32"/>
          <w:szCs w:val="32"/>
          <w:u w:color="006FC0"/>
          <w:rtl w:val="0"/>
          <w:lang w:val="it-IT"/>
        </w:rPr>
        <w:t>disp</w:t>
      </w:r>
      <w:r>
        <w:rPr>
          <w:outline w:val="0"/>
          <w:color w:val="0D0D0D"/>
          <w:sz w:val="32"/>
          <w:szCs w:val="32"/>
          <w:u w:color="0D0D0D"/>
          <w:rtl w:val="0"/>
        </w:rPr>
        <w:t>(z)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sz w:val="31"/>
          <w:szCs w:val="3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sz w:val="40"/>
          <w:szCs w:val="40"/>
        </w:rPr>
      </w:pPr>
      <w:r>
        <w:rPr>
          <w:b/>
          <w:bCs/>
          <w:outline w:val="0"/>
          <w:color w:val="FFC000"/>
          <w:sz w:val="40"/>
          <w:szCs w:val="40"/>
          <w:u w:val="thick" w:color="FFC000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sz w:val="16"/>
          <w:szCs w:val="16"/>
        </w:rPr>
      </w:pPr>
    </w:p>
    <w:p>
      <w:pPr>
        <w:pStyle w:val="7"/>
        <w:framePr w:hRule="auto" w:wrap="auto" w:vAnchor="margin" w:hAnchor="text" w:yAlign="inline"/>
        <w:spacing w:before="35" w:after="0" w:line="240" w:lineRule="auto"/>
        <w:ind w:left="100" w:firstLine="0"/>
        <w:rPr>
          <w:sz w:val="32"/>
          <w:szCs w:val="32"/>
        </w:rPr>
      </w:pPr>
      <w:r>
        <w:rPr>
          <w:outline w:val="0"/>
          <w:color w:val="0D0D0D"/>
          <w:sz w:val="32"/>
          <w:szCs w:val="32"/>
          <w:u w:color="0D0D0D"/>
          <w:rtl w:val="0"/>
        </w:rPr>
        <w:t>1.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sz w:val="33"/>
          <w:szCs w:val="33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201" w:firstLine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iv) 4!+1n2+log100</w:t>
      </w:r>
    </w:p>
    <w:p>
      <w:pPr>
        <w:pStyle w:val="7"/>
        <w:framePr w:hRule="auto" w:wrap="auto" w:vAnchor="margin" w:hAnchor="text" w:yAlign="inline"/>
        <w:spacing w:before="5" w:after="0" w:line="240" w:lineRule="auto"/>
        <w:rPr>
          <w:rFonts w:ascii="Times New Roman" w:hAnsi="Times New Roman" w:eastAsia="Times New Roman" w:cs="Times New Roman"/>
          <w:sz w:val="61"/>
          <w:szCs w:val="6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thick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78" w:after="0" w:line="273" w:lineRule="auto"/>
        <w:ind w:left="100" w:right="8397" w:firstLine="0"/>
        <w:rPr>
          <w:sz w:val="32"/>
          <w:szCs w:val="32"/>
        </w:rPr>
      </w:pP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338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a= </w:t>
      </w:r>
      <w:r>
        <w:rPr>
          <w:outline w:val="0"/>
          <w:color w:val="6F2F9F"/>
          <w:sz w:val="32"/>
          <w:szCs w:val="32"/>
          <w:u w:color="6F2F9F"/>
          <w:rtl w:val="0"/>
          <w:lang/>
        </w:rPr>
        <w:t>factorial</w:t>
      </w:r>
      <w:r>
        <w:rPr>
          <w:outline w:val="0"/>
          <w:color w:val="00AFEF"/>
          <w:sz w:val="32"/>
          <w:szCs w:val="32"/>
          <w:u w:color="00AFE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4</w:t>
      </w:r>
      <w:r>
        <w:rPr>
          <w:outline w:val="0"/>
          <w:color w:val="00AFEF"/>
          <w:sz w:val="32"/>
          <w:szCs w:val="32"/>
          <w:u w:color="00AFEF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b= </w:t>
      </w:r>
      <w:r>
        <w:rPr>
          <w:outline w:val="0"/>
          <w:color w:val="92D050"/>
          <w:sz w:val="32"/>
          <w:szCs w:val="32"/>
          <w:u w:color="92D050"/>
          <w:rtl w:val="0"/>
        </w:rPr>
        <w:t>log</w:t>
      </w:r>
      <w:r>
        <w:rPr>
          <w:outline w:val="0"/>
          <w:color w:val="00AFEF"/>
          <w:sz w:val="32"/>
          <w:szCs w:val="32"/>
          <w:u w:color="00AFE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2</w:t>
      </w:r>
      <w:r>
        <w:rPr>
          <w:outline w:val="0"/>
          <w:color w:val="00AFEF"/>
          <w:sz w:val="32"/>
          <w:szCs w:val="32"/>
          <w:u w:color="00AFEF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192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c= </w:t>
      </w:r>
      <w:r>
        <w:rPr>
          <w:outline w:val="0"/>
          <w:color w:val="92D050"/>
          <w:sz w:val="32"/>
          <w:szCs w:val="32"/>
          <w:u w:color="92D050"/>
          <w:rtl w:val="0"/>
        </w:rPr>
        <w:t>log 10</w:t>
      </w:r>
      <w:r>
        <w:rPr>
          <w:outline w:val="0"/>
          <w:color w:val="00AFEF"/>
          <w:sz w:val="32"/>
          <w:szCs w:val="32"/>
          <w:u w:color="00AFE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100</w:t>
      </w:r>
      <w:r>
        <w:rPr>
          <w:outline w:val="0"/>
          <w:color w:val="00AFEF"/>
          <w:sz w:val="32"/>
          <w:szCs w:val="32"/>
          <w:u w:color="00AFEF"/>
          <w:rtl w:val="0"/>
        </w:rPr>
        <w:t xml:space="preserve">) </w:t>
      </w:r>
      <w:r>
        <w:rPr>
          <w:sz w:val="32"/>
          <w:szCs w:val="32"/>
          <w:rtl w:val="0"/>
        </w:rPr>
        <w:t>z=a+b+c</w:t>
      </w:r>
      <w:r>
        <w:rPr>
          <w:outline w:val="0"/>
          <w:color w:val="00AFEF"/>
          <w:sz w:val="32"/>
          <w:szCs w:val="32"/>
          <w:u w:color="00AFEF"/>
          <w:rtl w:val="0"/>
          <w:lang w:val="it-IT"/>
        </w:rPr>
        <w:t>disp(</w:t>
      </w:r>
      <w:r>
        <w:rPr>
          <w:sz w:val="32"/>
          <w:szCs w:val="32"/>
          <w:rtl w:val="0"/>
        </w:rPr>
        <w:t>z</w:t>
      </w:r>
      <w:r>
        <w:rPr>
          <w:outline w:val="0"/>
          <w:color w:val="00AFEF"/>
          <w:sz w:val="32"/>
          <w:szCs w:val="32"/>
          <w:u w:color="00AFEF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outline w:val="0"/>
          <w:color w:val="F79546"/>
          <w:sz w:val="44"/>
          <w:szCs w:val="44"/>
          <w:u w:val="thick" w:color="F79546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before="4"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before="44" w:after="0" w:line="240" w:lineRule="auto"/>
        <w:ind w:left="542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26.693147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341" w:lineRule="auto"/>
        <w:ind w:left="10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(v) (2+3i)(4+5i)</w:t>
      </w:r>
    </w:p>
    <w:p>
      <w:pPr>
        <w:pStyle w:val="7"/>
        <w:framePr w:hRule="auto" w:wrap="auto" w:vAnchor="margin" w:hAnchor="text" w:yAlign="inline"/>
        <w:spacing w:after="0" w:line="487" w:lineRule="auto"/>
        <w:ind w:left="10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thick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3" w:after="0" w:line="240" w:lineRule="auto"/>
        <w:ind w:left="100" w:right="8476" w:firstLine="62"/>
        <w:rPr>
          <w:sz w:val="28"/>
          <w:szCs w:val="28"/>
        </w:rPr>
      </w:pPr>
      <w:r>
        <w:rPr>
          <w:outline w:val="0"/>
          <w:color w:val="00AFEF"/>
          <w:sz w:val="28"/>
          <w:szCs w:val="28"/>
          <w:u w:color="00AFEF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852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a= </w:t>
      </w:r>
      <w:r>
        <w:rPr>
          <w:outline w:val="0"/>
          <w:color w:val="E26C09"/>
          <w:sz w:val="28"/>
          <w:szCs w:val="28"/>
          <w:u w:color="E26C09"/>
          <w:rtl w:val="0"/>
        </w:rPr>
        <w:t>2+3</w:t>
      </w:r>
      <w:r>
        <w:rPr>
          <w:sz w:val="28"/>
          <w:szCs w:val="28"/>
          <w:rtl w:val="0"/>
        </w:rPr>
        <w:t>*</w:t>
      </w:r>
      <w:r>
        <w:rPr>
          <w:outline w:val="0"/>
          <w:color w:val="6F2F9F"/>
          <w:sz w:val="28"/>
          <w:szCs w:val="28"/>
          <w:u w:color="6F2F9F"/>
          <w:rtl w:val="0"/>
        </w:rPr>
        <w:t>%i</w:t>
      </w:r>
      <w:r>
        <w:rPr>
          <w:sz w:val="28"/>
          <w:szCs w:val="28"/>
          <w:rtl w:val="0"/>
        </w:rPr>
        <w:t xml:space="preserve">b= </w:t>
      </w:r>
      <w:r>
        <w:rPr>
          <w:outline w:val="0"/>
          <w:color w:val="E26C09"/>
          <w:sz w:val="28"/>
          <w:szCs w:val="28"/>
          <w:u w:color="E26C09"/>
          <w:rtl w:val="0"/>
        </w:rPr>
        <w:t>4+5</w:t>
      </w:r>
      <w:r>
        <w:rPr>
          <w:sz w:val="28"/>
          <w:szCs w:val="28"/>
          <w:rtl w:val="0"/>
        </w:rPr>
        <w:t>*</w:t>
      </w:r>
      <w:r>
        <w:rPr>
          <w:outline w:val="0"/>
          <w:color w:val="6F2F9F"/>
          <w:sz w:val="28"/>
          <w:szCs w:val="28"/>
          <w:u w:color="6F2F9F"/>
          <w:rtl w:val="0"/>
        </w:rPr>
        <w:t>%i</w:t>
      </w:r>
      <w:r>
        <w:rPr>
          <w:sz w:val="28"/>
          <w:szCs w:val="28"/>
          <w:rtl w:val="0"/>
        </w:rPr>
        <w:t xml:space="preserve">c= a*b </w:t>
      </w:r>
      <w:r>
        <w:rPr>
          <w:outline w:val="0"/>
          <w:color w:val="00AFEF"/>
          <w:sz w:val="28"/>
          <w:szCs w:val="28"/>
          <w:u w:color="00AFEF"/>
          <w:rtl w:val="0"/>
          <w:lang w:val="it-IT"/>
        </w:rPr>
        <w:t>disp</w:t>
      </w:r>
      <w:r>
        <w:rPr>
          <w:sz w:val="28"/>
          <w:szCs w:val="28"/>
          <w:rtl w:val="0"/>
          <w:lang w:val="it-IT"/>
        </w:rPr>
        <w:t>(c)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outline w:val="0"/>
          <w:color w:val="FFC000"/>
          <w:sz w:val="36"/>
          <w:szCs w:val="36"/>
          <w:u w:val="thick" w:color="FFC000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b/>
          <w:bCs/>
          <w:i/>
          <w:iCs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before="44" w:after="0" w:line="240" w:lineRule="auto"/>
        <w:ind w:left="47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-7. + 22.i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sz w:val="21"/>
          <w:szCs w:val="2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shd w:val="clear" w:color="auto" w:fill="F9F8F8"/>
          <w:rtl w:val="0"/>
          <w:lang w:val="en-US"/>
        </w:rPr>
        <w:t xml:space="preserve"> Q2).By assigning values 2 and 5 to variables a and b respectively,compute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>
      <w:pPr>
        <w:pStyle w:val="7"/>
        <w:framePr w:hRule="auto" w:wrap="auto" w:vAnchor="margin" w:hAnchor="text" w:yAlign="inline"/>
        <w:numPr>
          <w:ilvl w:val="0"/>
          <w:numId w:val="6"/>
        </w:numPr>
        <w:bidi w:val="0"/>
        <w:spacing w:before="81" w:after="0" w:line="240" w:lineRule="auto"/>
        <w:ind w:right="0"/>
        <w:jc w:val="left"/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c=(a+b)</w:t>
      </w:r>
      <w:r>
        <w:rPr>
          <w:b/>
          <w:bCs/>
          <w:sz w:val="24"/>
          <w:szCs w:val="24"/>
          <w:vertAlign w:val="superscript"/>
          <w:rtl w:val="0"/>
        </w:rPr>
        <w:t>2</w:t>
      </w:r>
      <w:r>
        <w:rPr>
          <w:b/>
          <w:bCs/>
          <w:sz w:val="24"/>
          <w:szCs w:val="24"/>
          <w:rtl w:val="0"/>
        </w:rPr>
        <w:t>input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before="205" w:after="0" w:line="240" w:lineRule="auto"/>
        <w:ind w:left="100" w:firstLine="0"/>
        <w:rPr>
          <w:b/>
          <w:bCs/>
          <w:i/>
          <w:iCs/>
          <w:sz w:val="40"/>
          <w:szCs w:val="40"/>
        </w:rPr>
      </w:pPr>
      <w:r>
        <w:rPr>
          <w:b/>
          <w:bCs/>
          <w:sz w:val="36"/>
          <w:szCs w:val="36"/>
          <w:u w:val="thick"/>
          <w:rtl w:val="0"/>
          <w:lang w:val="en-US"/>
        </w:rPr>
        <w:t xml:space="preserve">Input </w:t>
      </w:r>
      <w:r>
        <w:rPr>
          <w:b/>
          <w:bCs/>
          <w:i/>
          <w:iCs/>
          <w:sz w:val="40"/>
          <w:szCs w:val="40"/>
          <w:u w:val="thick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7" w:after="0" w:line="240" w:lineRule="auto"/>
        <w:rPr>
          <w:b/>
          <w:bCs/>
          <w:i/>
          <w:iCs/>
          <w:sz w:val="19"/>
          <w:szCs w:val="19"/>
        </w:rPr>
      </w:pPr>
    </w:p>
    <w:p>
      <w:pPr>
        <w:pStyle w:val="7"/>
        <w:framePr w:hRule="auto" w:wrap="auto" w:vAnchor="margin" w:hAnchor="text" w:yAlign="inline"/>
        <w:spacing w:before="35" w:after="0" w:line="276" w:lineRule="auto"/>
        <w:ind w:left="100" w:right="8397" w:firstLine="0"/>
        <w:rPr>
          <w:sz w:val="32"/>
          <w:szCs w:val="32"/>
        </w:rPr>
      </w:pP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 xml:space="preserve">clc clear </w:t>
      </w:r>
      <w:r>
        <w:rPr>
          <w:sz w:val="32"/>
          <w:szCs w:val="32"/>
          <w:rtl w:val="0"/>
        </w:rPr>
        <w:t>a=</w:t>
      </w:r>
      <w:r>
        <w:rPr>
          <w:outline w:val="0"/>
          <w:color w:val="E26C09"/>
          <w:sz w:val="32"/>
          <w:szCs w:val="32"/>
          <w:u w:color="E26C09"/>
          <w:rtl w:val="0"/>
        </w:rPr>
        <w:t>2</w:t>
      </w:r>
    </w:p>
    <w:p>
      <w:pPr>
        <w:pStyle w:val="7"/>
        <w:framePr w:hRule="auto" w:wrap="auto" w:vAnchor="margin" w:hAnchor="text" w:yAlign="inline"/>
        <w:spacing w:after="0" w:line="39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>b=</w:t>
      </w:r>
      <w:r>
        <w:rPr>
          <w:outline w:val="0"/>
          <w:color w:val="E26C09"/>
          <w:sz w:val="32"/>
          <w:szCs w:val="32"/>
          <w:u w:color="E26C09"/>
          <w:rtl w:val="0"/>
        </w:rPr>
        <w:t>5</w:t>
      </w:r>
    </w:p>
    <w:p>
      <w:pPr>
        <w:pStyle w:val="7"/>
        <w:framePr w:hRule="auto" w:wrap="auto" w:vAnchor="margin" w:hAnchor="text" w:yAlign="inline"/>
        <w:spacing w:before="61"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c= 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sz w:val="32"/>
          <w:szCs w:val="32"/>
          <w:rtl w:val="0"/>
        </w:rPr>
        <w:t>a+b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  <w:r>
        <w:rPr>
          <w:sz w:val="32"/>
          <w:szCs w:val="32"/>
          <w:rtl w:val="0"/>
        </w:rPr>
        <w:t>^</w:t>
      </w:r>
      <w:r>
        <w:rPr>
          <w:outline w:val="0"/>
          <w:color w:val="E26C09"/>
          <w:sz w:val="32"/>
          <w:szCs w:val="32"/>
          <w:u w:color="E26C09"/>
          <w:rtl w:val="0"/>
        </w:rPr>
        <w:t>2</w:t>
      </w:r>
    </w:p>
    <w:p>
      <w:pPr>
        <w:pStyle w:val="7"/>
        <w:framePr w:hRule="auto" w:wrap="auto" w:vAnchor="margin" w:hAnchor="text" w:yAlign="inline"/>
        <w:spacing w:before="58" w:after="0" w:line="276" w:lineRule="auto"/>
        <w:ind w:left="100" w:right="5469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d= 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4</w:t>
      </w:r>
      <w:r>
        <w:rPr>
          <w:outline w:val="0"/>
          <w:color w:val="6F2F9F"/>
          <w:sz w:val="32"/>
          <w:szCs w:val="32"/>
          <w:u w:color="6F2F9F"/>
          <w:rtl w:val="0"/>
        </w:rPr>
        <w:t>*</w:t>
      </w:r>
      <w:r>
        <w:rPr>
          <w:sz w:val="32"/>
          <w:szCs w:val="32"/>
          <w:rtl w:val="0"/>
        </w:rPr>
        <w:t>a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  <w:r>
        <w:rPr>
          <w:sz w:val="32"/>
          <w:szCs w:val="32"/>
          <w:rtl w:val="0"/>
        </w:rPr>
        <w:t>-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3</w:t>
      </w:r>
      <w:r>
        <w:rPr>
          <w:outline w:val="0"/>
          <w:color w:val="6F2F9F"/>
          <w:sz w:val="32"/>
          <w:szCs w:val="32"/>
          <w:u w:color="6F2F9F"/>
          <w:rtl w:val="0"/>
        </w:rPr>
        <w:t>*</w:t>
      </w:r>
      <w:r>
        <w:rPr>
          <w:sz w:val="32"/>
          <w:szCs w:val="32"/>
          <w:rtl w:val="0"/>
        </w:rPr>
        <w:t>b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  <w:r>
        <w:rPr>
          <w:sz w:val="32"/>
          <w:szCs w:val="32"/>
          <w:rtl w:val="0"/>
        </w:rPr>
        <w:t>+</w:t>
      </w:r>
      <w:r>
        <w:rPr>
          <w:outline w:val="0"/>
          <w:color w:val="00AFEF"/>
          <w:sz w:val="32"/>
          <w:szCs w:val="32"/>
          <w:u w:color="00AFEF"/>
          <w:rtl w:val="0"/>
        </w:rPr>
        <w:t>log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sz w:val="32"/>
          <w:szCs w:val="32"/>
          <w:rtl w:val="0"/>
        </w:rPr>
        <w:t>a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  <w:r>
        <w:rPr>
          <w:sz w:val="32"/>
          <w:szCs w:val="32"/>
          <w:rtl w:val="0"/>
        </w:rPr>
        <w:t>+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outline w:val="0"/>
          <w:color w:val="E26C09"/>
          <w:sz w:val="32"/>
          <w:szCs w:val="32"/>
          <w:u w:color="E26C09"/>
          <w:rtl w:val="0"/>
        </w:rPr>
        <w:t>c</w:t>
      </w:r>
      <w:r>
        <w:rPr>
          <w:outline w:val="0"/>
          <w:color w:val="6F2F9F"/>
          <w:sz w:val="32"/>
          <w:szCs w:val="32"/>
          <w:u w:color="6F2F9F"/>
          <w:rtl w:val="0"/>
        </w:rPr>
        <w:t>^2</w:t>
      </w:r>
      <w:r>
        <w:rPr>
          <w:outline w:val="0"/>
          <w:color w:val="001F5F"/>
          <w:sz w:val="32"/>
          <w:szCs w:val="32"/>
          <w:u w:color="001F5F"/>
          <w:rtl w:val="0"/>
        </w:rPr>
        <w:t xml:space="preserve">) </w:t>
      </w:r>
      <w:r>
        <w:rPr>
          <w:outline w:val="0"/>
          <w:color w:val="00AFEF"/>
          <w:sz w:val="32"/>
          <w:szCs w:val="32"/>
          <w:u w:color="00AFEF"/>
          <w:rtl w:val="0"/>
          <w:lang w:val="it-IT"/>
        </w:rPr>
        <w:t>disp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“</w:t>
      </w:r>
      <w:r>
        <w:rPr>
          <w:outline w:val="0"/>
          <w:color w:val="00AFEF"/>
          <w:sz w:val="32"/>
          <w:szCs w:val="32"/>
          <w:u w:color="00AFEF"/>
          <w:rtl w:val="0"/>
        </w:rPr>
        <w:t>c=</w:t>
      </w: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”</w:t>
      </w:r>
      <w:r>
        <w:rPr>
          <w:outline w:val="0"/>
          <w:color w:val="00AFEF"/>
          <w:sz w:val="32"/>
          <w:szCs w:val="32"/>
          <w:u w:color="00AFEF"/>
          <w:rtl w:val="0"/>
        </w:rPr>
        <w:t>,</w:t>
      </w:r>
      <w:r>
        <w:rPr>
          <w:sz w:val="32"/>
          <w:szCs w:val="32"/>
          <w:rtl w:val="0"/>
        </w:rPr>
        <w:t>c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390" w:lineRule="auto"/>
        <w:ind w:left="100" w:firstLine="0"/>
        <w:rPr>
          <w:sz w:val="32"/>
          <w:szCs w:val="32"/>
        </w:rPr>
      </w:pPr>
      <w:r>
        <w:rPr>
          <w:outline w:val="0"/>
          <w:color w:val="00AFEF"/>
          <w:sz w:val="32"/>
          <w:szCs w:val="32"/>
          <w:u w:color="00AFEF"/>
          <w:rtl w:val="0"/>
          <w:lang w:val="it-IT"/>
        </w:rPr>
        <w:t>disp</w:t>
      </w:r>
      <w:r>
        <w:rPr>
          <w:outline w:val="0"/>
          <w:color w:val="001F5F"/>
          <w:sz w:val="32"/>
          <w:szCs w:val="32"/>
          <w:u w:color="001F5F"/>
          <w:rtl w:val="0"/>
        </w:rPr>
        <w:t>(</w:t>
      </w: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“</w:t>
      </w:r>
      <w:r>
        <w:rPr>
          <w:outline w:val="0"/>
          <w:color w:val="00AFEF"/>
          <w:sz w:val="32"/>
          <w:szCs w:val="32"/>
          <w:u w:color="00AFEF"/>
          <w:rtl w:val="0"/>
        </w:rPr>
        <w:t>d=</w:t>
      </w:r>
      <w:r>
        <w:rPr>
          <w:outline w:val="0"/>
          <w:color w:val="00AFEF"/>
          <w:sz w:val="32"/>
          <w:szCs w:val="32"/>
          <w:u w:color="00AFEF"/>
          <w:rtl w:val="0"/>
          <w:lang w:val="en-US"/>
        </w:rPr>
        <w:t>”</w:t>
      </w:r>
      <w:r>
        <w:rPr>
          <w:outline w:val="0"/>
          <w:color w:val="6F2F9F"/>
          <w:sz w:val="32"/>
          <w:szCs w:val="32"/>
          <w:u w:color="6F2F9F"/>
          <w:rtl w:val="0"/>
        </w:rPr>
        <w:t>,</w:t>
      </w:r>
      <w:r>
        <w:rPr>
          <w:sz w:val="32"/>
          <w:szCs w:val="32"/>
          <w:rtl w:val="0"/>
        </w:rPr>
        <w:t>d</w:t>
      </w:r>
      <w:r>
        <w:rPr>
          <w:outline w:val="0"/>
          <w:color w:val="001F5F"/>
          <w:sz w:val="32"/>
          <w:szCs w:val="32"/>
          <w:u w:color="001F5F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1" w:after="0" w:line="240" w:lineRule="auto"/>
        <w:rPr>
          <w:sz w:val="25"/>
          <w:szCs w:val="2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outline w:val="0"/>
          <w:color w:val="FFC000"/>
          <w:sz w:val="40"/>
          <w:szCs w:val="40"/>
          <w:u w:val="thick" w:color="FFC000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92"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</w:rPr>
        <w:t>c=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rPr>
          <w:sz w:val="42"/>
          <w:szCs w:val="4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>49.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rPr>
          <w:sz w:val="42"/>
          <w:szCs w:val="4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“</w:t>
      </w:r>
      <w:r>
        <w:rPr>
          <w:sz w:val="32"/>
          <w:szCs w:val="32"/>
          <w:rtl w:val="0"/>
        </w:rPr>
        <w:t>d=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4" w:after="0" w:line="240" w:lineRule="auto"/>
        <w:rPr>
          <w:sz w:val="42"/>
          <w:szCs w:val="4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2"/>
          <w:szCs w:val="32"/>
        </w:rPr>
      </w:pPr>
      <w:r>
        <w:rPr>
          <w:sz w:val="32"/>
          <w:szCs w:val="32"/>
          <w:rtl w:val="0"/>
        </w:rPr>
        <w:t>2394.6931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sz w:val="17"/>
          <w:szCs w:val="17"/>
        </w:rPr>
      </w:pPr>
    </w:p>
    <w:p>
      <w:pPr>
        <w:pStyle w:val="7"/>
        <w:framePr w:hRule="auto" w:wrap="auto" w:vAnchor="margin" w:hAnchor="text" w:yAlign="inline"/>
        <w:spacing w:before="35" w:after="0" w:line="240" w:lineRule="auto"/>
        <w:ind w:left="100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  <w:lang w:val="en-US"/>
        </w:rPr>
        <w:t>Q3). Write the script for the problem:</w:t>
      </w:r>
    </w:p>
    <w:p>
      <w:pPr>
        <w:pStyle w:val="7"/>
        <w:framePr w:hRule="auto" w:wrap="auto" w:vAnchor="margin" w:hAnchor="text" w:yAlign="inline"/>
        <w:spacing w:before="60" w:after="0" w:line="240" w:lineRule="auto"/>
        <w:ind w:left="100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  <w:lang w:val="en-US"/>
        </w:rPr>
        <w:t>The radius of the circle is 2cm. Find its area.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b/>
          <w:bCs/>
          <w:i/>
          <w:iCs/>
          <w:sz w:val="25"/>
          <w:szCs w:val="2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40"/>
          <w:szCs w:val="40"/>
        </w:rPr>
      </w:pPr>
      <w:r>
        <w:rPr>
          <w:b/>
          <w:bCs/>
          <w:sz w:val="36"/>
          <w:szCs w:val="36"/>
          <w:u w:val="thick"/>
          <w:rtl w:val="0"/>
          <w:lang w:val="en-US"/>
        </w:rPr>
        <w:t xml:space="preserve">Input </w:t>
      </w:r>
      <w:r>
        <w:rPr>
          <w:b/>
          <w:bCs/>
          <w:i/>
          <w:iCs/>
          <w:sz w:val="40"/>
          <w:szCs w:val="40"/>
          <w:u w:val="thick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277" w:after="0" w:line="240" w:lineRule="auto"/>
        <w:ind w:left="100" w:firstLine="0"/>
        <w:rPr>
          <w:sz w:val="36"/>
          <w:szCs w:val="36"/>
        </w:rPr>
      </w:pPr>
      <w:r>
        <w:rPr>
          <w:sz w:val="36"/>
          <w:szCs w:val="36"/>
          <w:rtl w:val="0"/>
        </w:rPr>
        <w:t>r=</w:t>
      </w:r>
      <w:r>
        <w:rPr>
          <w:outline w:val="0"/>
          <w:color w:val="E26C09"/>
          <w:sz w:val="36"/>
          <w:szCs w:val="36"/>
          <w:u w:color="E26C09"/>
          <w:rtl w:val="0"/>
        </w:rPr>
        <w:t>2</w:t>
      </w:r>
      <w:r>
        <w:rPr>
          <w:sz w:val="36"/>
          <w:szCs w:val="36"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65" w:after="0" w:line="276" w:lineRule="auto"/>
        <w:ind w:left="100" w:right="8318" w:firstLine="0"/>
        <w:rPr>
          <w:sz w:val="36"/>
          <w:szCs w:val="36"/>
        </w:rPr>
      </w:pPr>
      <w:r>
        <w:rPr>
          <w:outline w:val="0"/>
          <w:color w:val="00AFEF"/>
          <w:sz w:val="36"/>
          <w:szCs w:val="36"/>
          <w:u w:color="00AFEF"/>
          <w:rtl w:val="0"/>
          <w:lang w:val="en-US"/>
        </w:rPr>
        <w:t xml:space="preserve">clc clear </w:t>
      </w:r>
      <w:r>
        <w:rPr>
          <w:sz w:val="36"/>
          <w:szCs w:val="36"/>
          <w:rtl w:val="0"/>
        </w:rPr>
        <w:t>r=</w:t>
      </w:r>
      <w:r>
        <w:rPr>
          <w:outline w:val="0"/>
          <w:color w:val="E26C09"/>
          <w:sz w:val="36"/>
          <w:szCs w:val="36"/>
          <w:u w:color="E26C09"/>
          <w:rtl w:val="0"/>
        </w:rPr>
        <w:t>2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sz w:val="36"/>
          <w:szCs w:val="36"/>
        </w:rPr>
      </w:pPr>
      <w:r>
        <w:rPr>
          <w:sz w:val="36"/>
          <w:szCs w:val="36"/>
          <w:rtl w:val="0"/>
        </w:rPr>
        <w:t>A=</w:t>
      </w:r>
      <w:r>
        <w:rPr>
          <w:outline w:val="0"/>
          <w:color w:val="6F2F9F"/>
          <w:sz w:val="36"/>
          <w:szCs w:val="36"/>
          <w:u w:color="6F2F9F"/>
          <w:rtl w:val="0"/>
        </w:rPr>
        <w:t>%pi</w:t>
      </w:r>
      <w:r>
        <w:rPr>
          <w:sz w:val="36"/>
          <w:szCs w:val="36"/>
          <w:rtl w:val="0"/>
        </w:rPr>
        <w:t>*r^</w:t>
      </w:r>
      <w:r>
        <w:rPr>
          <w:outline w:val="0"/>
          <w:color w:val="E26C09"/>
          <w:sz w:val="36"/>
          <w:szCs w:val="36"/>
          <w:u w:color="E26C09"/>
          <w:rtl w:val="0"/>
        </w:rPr>
        <w:t>2</w:t>
      </w:r>
    </w:p>
    <w:p>
      <w:pPr>
        <w:pStyle w:val="7"/>
        <w:framePr w:hRule="auto" w:wrap="auto" w:vAnchor="margin" w:hAnchor="text" w:yAlign="inline"/>
        <w:spacing w:before="64"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00AFEF"/>
          <w:sz w:val="36"/>
          <w:szCs w:val="36"/>
          <w:u w:color="00AFEF"/>
          <w:rtl w:val="0"/>
          <w:lang w:val="it-IT"/>
        </w:rPr>
        <w:t>disp</w:t>
      </w:r>
      <w:r>
        <w:rPr>
          <w:outline w:val="0"/>
          <w:color w:val="001F5F"/>
          <w:sz w:val="36"/>
          <w:szCs w:val="36"/>
          <w:u w:color="001F5F"/>
          <w:rtl w:val="0"/>
        </w:rPr>
        <w:t>(</w:t>
      </w:r>
      <w:r>
        <w:rPr>
          <w:outline w:val="0"/>
          <w:color w:val="E26C09"/>
          <w:sz w:val="36"/>
          <w:szCs w:val="36"/>
          <w:u w:color="E26C09"/>
          <w:rtl w:val="0"/>
          <w:lang w:val="en-US"/>
        </w:rPr>
        <w:t>“Area=”</w:t>
      </w:r>
      <w:r>
        <w:rPr>
          <w:sz w:val="36"/>
          <w:szCs w:val="36"/>
          <w:rtl w:val="0"/>
        </w:rPr>
        <w:t>,A</w:t>
      </w:r>
      <w:r>
        <w:rPr>
          <w:outline w:val="0"/>
          <w:color w:val="001F5F"/>
          <w:sz w:val="36"/>
          <w:szCs w:val="36"/>
          <w:u w:color="001F5F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sz w:val="52"/>
          <w:szCs w:val="5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outline w:val="0"/>
          <w:color w:val="FFC000"/>
          <w:sz w:val="44"/>
          <w:szCs w:val="44"/>
          <w:u w:val="thick"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25"/>
          <w:szCs w:val="25"/>
        </w:rPr>
      </w:pPr>
    </w:p>
    <w:p>
      <w:pPr>
        <w:pStyle w:val="7"/>
        <w:framePr w:hRule="auto" w:wrap="auto" w:vAnchor="margin" w:hAnchor="text" w:yAlign="inline"/>
        <w:spacing w:before="27" w:after="0" w:line="552" w:lineRule="auto"/>
        <w:ind w:left="100" w:right="7479" w:firstLine="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“Area=” </w:t>
      </w:r>
      <w:r>
        <w:rPr>
          <w:sz w:val="36"/>
          <w:szCs w:val="36"/>
          <w:rtl w:val="0"/>
        </w:rPr>
        <w:t>12.566371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ind w:left="100" w:firstLine="0"/>
        <w:rPr>
          <w:rFonts w:ascii="Algerian" w:hAnsi="Algerian" w:eastAsia="Algerian" w:cs="Algerian"/>
          <w:b/>
          <w:bCs/>
          <w:i/>
          <w:iCs/>
          <w:sz w:val="36"/>
          <w:szCs w:val="36"/>
        </w:rPr>
      </w:pPr>
      <w:r>
        <w:rPr>
          <w:rFonts w:ascii="Algerian" w:hAnsi="Algerian" w:eastAsia="Algerian" w:cs="Algerian"/>
          <w:b/>
          <w:bCs/>
          <w:i/>
          <w:iCs/>
          <w:outline w:val="0"/>
          <w:color w:val="FF0000"/>
          <w:sz w:val="36"/>
          <w:szCs w:val="36"/>
          <w:u w:val="single" w:color="FF0000"/>
          <w:rtl w:val="0"/>
          <w:lang w:val="pt-PT"/>
        </w:rPr>
        <w:t>Experimen</w:t>
      </w:r>
      <w:r>
        <w:rPr>
          <w:rFonts w:ascii="Algerian" w:hAnsi="Algerian" w:eastAsia="Algerian" w:cs="Algerian"/>
          <w:b/>
          <w:bCs/>
          <w:i/>
          <w:iCs/>
          <w:outline w:val="0"/>
          <w:color w:val="FF0000"/>
          <w:sz w:val="36"/>
          <w:szCs w:val="36"/>
          <w:u w:color="FF0000"/>
          <w:rtl w:val="0"/>
        </w:rPr>
        <w:t>t 2</w:t>
      </w:r>
    </w:p>
    <w:p>
      <w:pPr>
        <w:pStyle w:val="7"/>
        <w:framePr w:hRule="auto" w:wrap="auto" w:vAnchor="margin" w:hAnchor="text" w:yAlign="inline"/>
        <w:spacing w:before="280" w:after="0" w:line="240" w:lineRule="auto"/>
        <w:ind w:left="100" w:firstLine="0"/>
        <w:rPr>
          <w:rFonts w:ascii="Britannic Bold" w:hAnsi="Britannic Bold" w:eastAsia="Britannic Bold" w:cs="Britannic Bold"/>
          <w:b/>
          <w:bCs/>
          <w:sz w:val="32"/>
          <w:szCs w:val="32"/>
        </w:rPr>
      </w:pPr>
      <w:r>
        <w:rPr>
          <w:rFonts w:ascii="Britannic Bold" w:hAnsi="Britannic Bold" w:eastAsia="Britannic Bold" w:cs="Britannic Bold"/>
          <w:b/>
          <w:bCs/>
          <w:outline w:val="0"/>
          <w:color w:val="FF0000"/>
          <w:sz w:val="32"/>
          <w:szCs w:val="32"/>
          <w:u w:val="single" w:color="FF0000"/>
          <w:rtl w:val="0"/>
          <w:lang w:val="fr-FR"/>
        </w:rPr>
        <w:t>Objectives: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rFonts w:ascii="Britannic Bold" w:hAnsi="Britannic Bold" w:eastAsia="Britannic Bold" w:cs="Britannic Bold"/>
          <w:b/>
          <w:bCs/>
          <w:i/>
          <w:iCs/>
          <w:sz w:val="19"/>
          <w:szCs w:val="19"/>
        </w:rPr>
      </w:pPr>
    </w:p>
    <w:p>
      <w:pPr>
        <w:pStyle w:val="7"/>
        <w:framePr w:hRule="auto" w:wrap="auto" w:vAnchor="margin" w:hAnchor="text" w:yAlign="inline"/>
        <w:spacing w:before="45" w:after="0" w:line="240" w:lineRule="auto"/>
        <w:ind w:left="1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 xml:space="preserve">2.1] 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1-d in arrays(vectors).</w:t>
      </w:r>
    </w:p>
    <w:p>
      <w:pPr>
        <w:pStyle w:val="7"/>
        <w:framePr w:hRule="auto" w:wrap="auto" w:vAnchor="margin" w:hAnchor="text" w:yAlign="inline"/>
        <w:spacing w:before="251" w:after="0" w:line="240" w:lineRule="auto"/>
        <w:ind w:left="1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>2.1.1]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a vector from a known list of numbers.</w:t>
      </w:r>
    </w:p>
    <w:p>
      <w:pPr>
        <w:pStyle w:val="7"/>
        <w:framePr w:hRule="auto" w:wrap="auto" w:vAnchor="margin" w:hAnchor="text" w:yAlign="inline"/>
        <w:spacing w:before="248" w:after="0" w:line="278" w:lineRule="auto"/>
        <w:ind w:left="100" w:right="443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>2.1.2]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a vector with constant spacing by specifying the first term, the spacing and the last term.</w:t>
      </w:r>
    </w:p>
    <w:p>
      <w:pPr>
        <w:pStyle w:val="7"/>
        <w:framePr w:hRule="auto" w:wrap="auto" w:vAnchor="margin" w:hAnchor="text" w:yAlign="inline"/>
        <w:spacing w:before="194" w:after="0" w:line="276" w:lineRule="auto"/>
        <w:ind w:left="100" w:right="99" w:firstLine="6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>2.1.3]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a vector with linear(equal) spacing by specifying the first and last terms, and the number of terms.</w:t>
      </w:r>
    </w:p>
    <w:p>
      <w:pPr>
        <w:pStyle w:val="7"/>
        <w:framePr w:hRule="auto" w:wrap="auto" w:vAnchor="margin" w:hAnchor="text" w:yAlign="inline"/>
        <w:spacing w:before="203" w:after="0" w:line="415" w:lineRule="auto"/>
        <w:ind w:left="100" w:right="4024" w:firstLine="6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 xml:space="preserve">2.2]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Creating two-dimensional arrays(Matrix) 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 xml:space="preserve">2.3]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Mathematical operations with arrays </w:t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pt-PT"/>
        </w:rPr>
        <w:t xml:space="preserve">2.4] </w:t>
      </w:r>
      <w:r>
        <w:rPr>
          <w:rFonts w:ascii="Times New Roman" w:hAnsi="Times New Roman"/>
          <w:sz w:val="28"/>
          <w:szCs w:val="28"/>
          <w:rtl w:val="0"/>
          <w:lang w:val="en-US"/>
        </w:rPr>
        <w:t>Finding roots of apolynomial</w:t>
      </w: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39"/>
          <w:szCs w:val="39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  <w:rtl w:val="0"/>
          <w:lang w:val="en-US"/>
        </w:rPr>
        <w:t>To write a Scilab code to find the solution of following problems:</w:t>
      </w:r>
    </w:p>
    <w:p>
      <w:pPr>
        <w:pStyle w:val="7"/>
        <w:framePr w:hRule="auto" w:wrap="auto" w:vAnchor="margin" w:hAnchor="text" w:yAlign="inline"/>
        <w:spacing w:before="247" w:after="0" w:line="240" w:lineRule="auto"/>
        <w:ind w:left="100" w:firstLine="0"/>
        <w:rPr>
          <w:rFonts w:ascii="Cambria" w:hAnsi="Cambria" w:eastAsia="Cambria" w:cs="Cambria"/>
          <w:sz w:val="28"/>
          <w:szCs w:val="28"/>
        </w:rPr>
      </w:pPr>
      <w:r>
        <w:rPr>
          <w:rFonts w:ascii="Copperplate Gothic Bold" w:hAnsi="Copperplate Gothic Bold" w:eastAsia="Copperplate Gothic Bold" w:cs="Copperplate Gothic Bold"/>
          <w:b/>
          <w:bCs/>
          <w:spacing w:val="-2"/>
          <w:sz w:val="28"/>
          <w:szCs w:val="28"/>
          <w:rtl w:val="0"/>
        </w:rPr>
        <w:t>1</w:t>
      </w:r>
      <w:r>
        <w:rPr>
          <w:rFonts w:ascii="Copperplate Gothic Bold" w:hAnsi="Copperplate Gothic Bold" w:eastAsia="Copperplate Gothic Bold" w:cs="Copperplate Gothic Bold"/>
          <w:b/>
          <w:bCs/>
          <w:sz w:val="28"/>
          <w:szCs w:val="28"/>
          <w:rtl w:val="0"/>
        </w:rPr>
        <w:t>.</w:t>
      </w:r>
      <w:r>
        <w:rPr>
          <w:rFonts w:ascii="Copperplate Gothic Bold" w:hAnsi="Copperplate Gothic Bold" w:eastAsia="Copperplate Gothic Bold" w:cs="Copperplate Gothic Bold"/>
          <w:b/>
          <w:bCs/>
          <w:spacing w:val="-1"/>
          <w:sz w:val="28"/>
          <w:szCs w:val="28"/>
          <w:rtl w:val="0"/>
          <w:lang w:val="it-IT"/>
        </w:rPr>
        <w:t>(i</w:t>
      </w:r>
      <w:r>
        <w:rPr>
          <w:rFonts w:ascii="Copperplate Gothic Bold" w:hAnsi="Copperplate Gothic Bold" w:eastAsia="Copperplate Gothic Bold" w:cs="Copperplate Gothic Bold"/>
          <w:b/>
          <w:bCs/>
          <w:sz w:val="28"/>
          <w:szCs w:val="28"/>
          <w:rtl w:val="0"/>
        </w:rPr>
        <w:t>)</w:t>
      </w:r>
      <w:r>
        <w:rPr>
          <w:rFonts w:ascii="Cambria" w:hAnsi="Cambria"/>
          <w:sz w:val="28"/>
          <w:szCs w:val="28"/>
          <w:rtl w:val="0"/>
        </w:rPr>
        <w:t>C</w:t>
      </w:r>
      <w:r>
        <w:rPr>
          <w:rFonts w:ascii="Cambria" w:hAnsi="Cambria"/>
          <w:spacing w:val="-1"/>
          <w:sz w:val="28"/>
          <w:szCs w:val="28"/>
          <w:rtl w:val="0"/>
        </w:rPr>
        <w:t>r</w:t>
      </w:r>
      <w:r>
        <w:rPr>
          <w:rFonts w:ascii="Cambria" w:hAnsi="Cambria"/>
          <w:sz w:val="28"/>
          <w:szCs w:val="28"/>
          <w:rtl w:val="0"/>
          <w:lang w:val="en-US"/>
        </w:rPr>
        <w:t>eatearow</w:t>
      </w:r>
      <w:r>
        <w:rPr>
          <w:rFonts w:ascii="Cambria" w:hAnsi="Cambria"/>
          <w:spacing w:val="-3"/>
          <w:sz w:val="28"/>
          <w:szCs w:val="28"/>
          <w:rtl w:val="0"/>
        </w:rPr>
        <w:t>v</w:t>
      </w:r>
      <w:r>
        <w:rPr>
          <w:rFonts w:ascii="Cambria" w:hAnsi="Cambria"/>
          <w:sz w:val="28"/>
          <w:szCs w:val="28"/>
          <w:rtl w:val="0"/>
        </w:rPr>
        <w:t>ec</w:t>
      </w:r>
      <w:r>
        <w:rPr>
          <w:rFonts w:ascii="Cambria" w:hAnsi="Cambria"/>
          <w:spacing w:val="1"/>
          <w:sz w:val="28"/>
          <w:szCs w:val="28"/>
          <w:rtl w:val="0"/>
        </w:rPr>
        <w:t>t</w:t>
      </w:r>
      <w:r>
        <w:rPr>
          <w:rFonts w:ascii="Cambria" w:hAnsi="Cambria"/>
          <w:sz w:val="28"/>
          <w:szCs w:val="28"/>
          <w:rtl w:val="0"/>
        </w:rPr>
        <w:t>or</w:t>
      </w:r>
      <w:r>
        <w:rPr>
          <w:rFonts w:ascii="Cambria" w:hAnsi="Cambria"/>
          <w:spacing w:val="-2"/>
          <w:sz w:val="28"/>
          <w:szCs w:val="28"/>
          <w:rtl w:val="0"/>
        </w:rPr>
        <w:t>w</w:t>
      </w:r>
      <w:r>
        <w:rPr>
          <w:rFonts w:ascii="Cambria" w:hAnsi="Cambria"/>
          <w:sz w:val="28"/>
          <w:szCs w:val="28"/>
          <w:rtl w:val="0"/>
        </w:rPr>
        <w:t>i</w:t>
      </w:r>
      <w:r>
        <w:rPr>
          <w:rFonts w:ascii="Cambria" w:hAnsi="Cambria"/>
          <w:spacing w:val="-2"/>
          <w:sz w:val="28"/>
          <w:szCs w:val="28"/>
          <w:rtl w:val="0"/>
        </w:rPr>
        <w:t>t</w:t>
      </w:r>
      <w:r>
        <w:rPr>
          <w:rFonts w:ascii="Cambria" w:hAnsi="Cambria"/>
          <w:sz w:val="28"/>
          <w:szCs w:val="28"/>
          <w:rtl w:val="0"/>
        </w:rPr>
        <w:t>h3ele</w:t>
      </w:r>
      <w:r>
        <w:rPr>
          <w:rFonts w:ascii="Cambria" w:hAnsi="Cambria"/>
          <w:spacing w:val="-2"/>
          <w:sz w:val="28"/>
          <w:szCs w:val="28"/>
          <w:rtl w:val="0"/>
        </w:rPr>
        <w:t>m</w:t>
      </w:r>
      <w:r>
        <w:rPr>
          <w:rFonts w:ascii="Cambria" w:hAnsi="Cambria"/>
          <w:sz w:val="28"/>
          <w:szCs w:val="28"/>
          <w:rtl w:val="0"/>
        </w:rPr>
        <w:t>e</w:t>
      </w:r>
      <w:r>
        <w:rPr>
          <w:rFonts w:ascii="Cambria" w:hAnsi="Cambria"/>
          <w:spacing w:val="-4"/>
          <w:sz w:val="28"/>
          <w:szCs w:val="28"/>
          <w:rtl w:val="0"/>
        </w:rPr>
        <w:t>n</w:t>
      </w:r>
      <w:r>
        <w:rPr>
          <w:rFonts w:ascii="Cambria" w:hAnsi="Cambria"/>
          <w:sz w:val="28"/>
          <w:szCs w:val="28"/>
          <w:rtl w:val="0"/>
          <w:lang w:val="pt-PT"/>
        </w:rPr>
        <w:t>ts.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rFonts w:ascii="Cambria" w:hAnsi="Cambria" w:eastAsia="Cambria" w:cs="Cambria"/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Cambria" w:hAnsi="Cambria" w:eastAsia="Cambria" w:cs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63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fr-FR"/>
        </w:rPr>
        <w:t xml:space="preserve">x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6 7 8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x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35" w:after="0" w:line="240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FFC000"/>
          <w:sz w:val="32"/>
          <w:szCs w:val="32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4"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tabs>
          <w:tab w:val="left" w:pos="618"/>
          <w:tab w:val="left" w:pos="1137"/>
        </w:tabs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6.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7.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8.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b/>
          <w:bCs/>
          <w:i/>
          <w:iCs/>
          <w:sz w:val="47"/>
          <w:szCs w:val="47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(ii) create a column vector with 4 elements</w:t>
      </w:r>
    </w:p>
    <w:p>
      <w:pPr>
        <w:pStyle w:val="7"/>
        <w:framePr w:hRule="auto" w:wrap="auto" w:vAnchor="margin" w:hAnchor="text" w:yAlign="inline"/>
        <w:spacing w:before="270" w:after="0" w:line="240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74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 xml:space="preserve">y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 xml:space="preserve">= 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 xml:space="preserve">[ 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 xml:space="preserve">6 </w:t>
      </w:r>
      <w:r>
        <w:rPr>
          <w:b/>
          <w:bCs/>
          <w:i/>
          <w:iCs/>
          <w:rtl w:val="0"/>
        </w:rPr>
        <w:t>;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7 </w:t>
      </w:r>
      <w:r>
        <w:rPr>
          <w:b/>
          <w:bCs/>
          <w:i/>
          <w:iCs/>
          <w:rtl w:val="0"/>
        </w:rPr>
        <w:t xml:space="preserve">; 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 xml:space="preserve">8 </w:t>
      </w:r>
      <w:r>
        <w:rPr>
          <w:b/>
          <w:bCs/>
          <w:i/>
          <w:iCs/>
          <w:rtl w:val="0"/>
        </w:rPr>
        <w:t xml:space="preserve">; 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 xml:space="preserve">9 </w:t>
      </w:r>
      <w:r>
        <w:rPr>
          <w:b/>
          <w:bCs/>
          <w:i/>
          <w:iCs/>
          <w:rtl w:val="0"/>
        </w:rPr>
        <w:t>;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y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12" w:after="0" w:line="240" w:lineRule="auto"/>
        <w:rPr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6.</w:t>
      </w:r>
    </w:p>
    <w:p>
      <w:pPr>
        <w:pStyle w:val="7"/>
        <w:framePr w:hRule="auto" w:wrap="auto" w:vAnchor="margin" w:hAnchor="text" w:yAlign="inline"/>
        <w:spacing w:before="2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7.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8.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9.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numPr>
          <w:ilvl w:val="0"/>
          <w:numId w:val="7"/>
        </w:numPr>
        <w:bidi w:val="0"/>
        <w:spacing w:after="0" w:line="240" w:lineRule="auto"/>
        <w:ind w:right="1157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By taking first term a=1 and the last term b=10 create aone dimensional array:</w:t>
      </w:r>
    </w:p>
    <w:p>
      <w:pPr>
        <w:pStyle w:val="7"/>
        <w:framePr w:hRule="auto" w:wrap="auto" w:vAnchor="margin" w:hAnchor="text" w:yAlign="inline"/>
        <w:numPr>
          <w:ilvl w:val="0"/>
          <w:numId w:val="8"/>
        </w:numPr>
        <w:bidi w:val="0"/>
        <w:spacing w:before="1" w:after="0" w:line="240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by taking the spacing between two consecutive termsd=2</w:t>
      </w:r>
    </w:p>
    <w:p>
      <w:pPr>
        <w:pStyle w:val="7"/>
        <w:framePr w:hRule="auto" w:wrap="auto" w:vAnchor="margin" w:hAnchor="text" w:yAlign="inline"/>
        <w:spacing w:before="268" w:after="0" w:line="240" w:lineRule="auto"/>
        <w:ind w:left="100" w:right="8334" w:firstLine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Input </w:t>
      </w:r>
      <w:r>
        <w:rPr>
          <w:rFonts w:ascii="Times New Roman" w:hAnsi="Times New Roman"/>
          <w:outline w:val="0"/>
          <w:color w:val="31B8B8"/>
          <w:sz w:val="36"/>
          <w:szCs w:val="36"/>
          <w:u w:color="31B8B8"/>
          <w:rtl w:val="0"/>
          <w:lang w:val="en-US"/>
        </w:rPr>
        <w:t xml:space="preserve">clc clear </w:t>
      </w:r>
      <w:r>
        <w:rPr>
          <w:rFonts w:ascii="Times New Roman" w:hAnsi="Times New Roman"/>
          <w:sz w:val="36"/>
          <w:szCs w:val="36"/>
          <w:rtl w:val="0"/>
        </w:rPr>
        <w:t>a</w:t>
      </w:r>
      <w:r>
        <w:rPr>
          <w:rFonts w:ascii="Times New Roman" w:hAnsi="Times New Roman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Times New Roman" w:hAnsi="Times New Roman"/>
          <w:outline w:val="0"/>
          <w:color w:val="BB8F8F"/>
          <w:sz w:val="36"/>
          <w:szCs w:val="36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before="1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931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d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 xml:space="preserve">2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b/>
          <w:bCs/>
          <w:i/>
          <w:iCs/>
          <w:rtl w:val="0"/>
        </w:rPr>
        <w:t>d</w:t>
      </w:r>
      <w:r>
        <w:rPr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 xml:space="preserve">] </w:t>
      </w: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tabs>
          <w:tab w:val="left" w:pos="1108"/>
          <w:tab w:val="left" w:pos="1626"/>
          <w:tab w:val="left" w:pos="2145"/>
        </w:tabs>
        <w:spacing w:after="0" w:line="240" w:lineRule="auto"/>
        <w:ind w:left="23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1.3.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5.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7.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9.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by taking the Input: number of terms n=12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right="8421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 xml:space="preserve">Input 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 xml:space="preserve">clc clear 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 xml:space="preserve">10 </w:t>
      </w:r>
      <w:r>
        <w:rPr>
          <w:b/>
          <w:bCs/>
          <w:i/>
          <w:iCs/>
          <w:rtl w:val="0"/>
        </w:rPr>
        <w:t>n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12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6758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pt-PT"/>
        </w:rPr>
        <w:t>a,b,n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disp(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31B8B8"/>
          <w:u w:color="31B8B8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column 1 to 9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tabs>
          <w:tab w:val="left" w:pos="863"/>
          <w:tab w:val="left" w:pos="2656"/>
          <w:tab w:val="left" w:pos="4452"/>
          <w:tab w:val="left" w:pos="6248"/>
        </w:tabs>
        <w:spacing w:after="0" w:line="439" w:lineRule="auto"/>
        <w:ind w:left="345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1.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1.8181818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2.6363636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3.4545455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4.2727273</w:t>
      </w:r>
    </w:p>
    <w:p>
      <w:pPr>
        <w:pStyle w:val="7"/>
        <w:framePr w:hRule="auto" w:wrap="auto" w:vAnchor="margin" w:hAnchor="text" w:yAlign="inline"/>
        <w:tabs>
          <w:tab w:val="left" w:pos="1896"/>
          <w:tab w:val="left" w:pos="3691"/>
          <w:tab w:val="left" w:pos="5487"/>
        </w:tabs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5.0909091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5.9090909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6.7272727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7.5454545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column 10 to 12</w:t>
      </w:r>
    </w:p>
    <w:p>
      <w:pPr>
        <w:pStyle w:val="7"/>
        <w:framePr w:hRule="auto" w:wrap="auto" w:vAnchor="margin" w:hAnchor="text" w:yAlign="inline"/>
        <w:tabs>
          <w:tab w:val="left" w:pos="2140"/>
          <w:tab w:val="left" w:pos="3936"/>
        </w:tabs>
        <w:spacing w:before="1" w:after="0" w:line="240" w:lineRule="auto"/>
        <w:ind w:left="345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8.3636364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9.1818182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10.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numPr>
          <w:ilvl w:val="0"/>
          <w:numId w:val="10"/>
        </w:numPr>
        <w:bidi w:val="0"/>
        <w:spacing w:before="35" w:after="0" w:line="240" w:lineRule="auto"/>
        <w:ind w:right="267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Create two row vectors (one dimensional arrays) a and b suchthat the following operations are defined and hence find:</w:t>
      </w:r>
    </w:p>
    <w:p>
      <w:pPr>
        <w:pStyle w:val="7"/>
        <w:framePr w:hRule="auto" w:wrap="auto" w:vAnchor="margin" w:hAnchor="text" w:yAlign="inline"/>
        <w:numPr>
          <w:ilvl w:val="0"/>
          <w:numId w:val="11"/>
        </w:numPr>
        <w:bidi w:val="0"/>
        <w:spacing w:after="0" w:line="389" w:lineRule="auto"/>
        <w:ind w:right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2a-3b</w:t>
      </w:r>
    </w:p>
    <w:p>
      <w:pPr>
        <w:pStyle w:val="7"/>
        <w:framePr w:hRule="auto" w:wrap="auto" w:vAnchor="margin" w:hAnchor="text" w:yAlign="inline"/>
        <w:spacing w:before="270" w:after="0" w:line="240" w:lineRule="auto"/>
        <w:ind w:left="1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81" w:after="0" w:line="240" w:lineRule="auto"/>
        <w:ind w:left="100" w:right="8488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2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4 5 6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169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1 2 3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 xml:space="preserve">]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618"/>
          <w:tab w:val="left" w:pos="1137"/>
        </w:tabs>
        <w:spacing w:after="0" w:line="456" w:lineRule="auto"/>
        <w:ind w:left="100" w:right="7907" w:firstLine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outline w:val="0"/>
          <w:color w:val="31B8B8"/>
          <w:sz w:val="36"/>
          <w:szCs w:val="36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6"/>
          <w:szCs w:val="36"/>
          <w:u w:color="4954DB"/>
          <w:rtl w:val="0"/>
        </w:rPr>
        <w:t>(</w:t>
      </w:r>
      <w:r>
        <w:rPr>
          <w:rFonts w:ascii="Times New Roman" w:hAnsi="Times New Roman"/>
          <w:sz w:val="36"/>
          <w:szCs w:val="36"/>
          <w:rtl w:val="0"/>
        </w:rPr>
        <w:t>R</w:t>
      </w:r>
      <w:r>
        <w:rPr>
          <w:rFonts w:ascii="Times New Roman" w:hAnsi="Times New Roman"/>
          <w:outline w:val="0"/>
          <w:color w:val="4954DB"/>
          <w:sz w:val="36"/>
          <w:szCs w:val="36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outline w:val="0"/>
          <w:color w:val="FFC000"/>
          <w:sz w:val="40"/>
          <w:szCs w:val="40"/>
          <w:u w:color="FFC000"/>
          <w:rtl w:val="0"/>
        </w:rPr>
        <w:t xml:space="preserve">Output </w:t>
      </w:r>
      <w:r>
        <w:rPr>
          <w:rFonts w:ascii="Times New Roman" w:hAnsi="Times New Roman"/>
          <w:sz w:val="36"/>
          <w:szCs w:val="36"/>
          <w:rtl w:val="0"/>
        </w:rPr>
        <w:t>5.</w:t>
      </w:r>
      <w:r>
        <w:rPr>
          <w:rFonts w:ascii="Times New Roman" w:hAnsi="Times New Roman"/>
          <w:sz w:val="36"/>
          <w:szCs w:val="36"/>
          <w:rtl w:val="0"/>
        </w:rPr>
        <w:tab/>
      </w:r>
      <w:r>
        <w:rPr>
          <w:rFonts w:ascii="Times New Roman" w:hAnsi="Times New Roman"/>
          <w:sz w:val="36"/>
          <w:szCs w:val="36"/>
          <w:rtl w:val="0"/>
        </w:rPr>
        <w:t>4.</w:t>
      </w:r>
      <w:r>
        <w:rPr>
          <w:rFonts w:ascii="Times New Roman" w:hAnsi="Times New Roman"/>
          <w:sz w:val="36"/>
          <w:szCs w:val="36"/>
          <w:rtl w:val="0"/>
        </w:rPr>
        <w:tab/>
      </w:r>
      <w:r>
        <w:rPr>
          <w:rFonts w:ascii="Times New Roman" w:hAnsi="Times New Roman"/>
          <w:spacing w:val="-9"/>
          <w:sz w:val="36"/>
          <w:szCs w:val="36"/>
          <w:rtl w:val="0"/>
        </w:rPr>
        <w:t>3.</w:t>
      </w:r>
    </w:p>
    <w:p>
      <w:pPr>
        <w:pStyle w:val="7"/>
        <w:framePr w:hRule="auto" w:wrap="auto" w:vAnchor="margin" w:hAnchor="text" w:yAlign="inline"/>
        <w:numPr>
          <w:ilvl w:val="0"/>
          <w:numId w:val="12"/>
        </w:numPr>
        <w:bidi w:val="0"/>
        <w:spacing w:before="40" w:after="0" w:line="240" w:lineRule="auto"/>
        <w:ind w:right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2(transpose a)-3(transposeb)</w:t>
      </w:r>
    </w:p>
    <w:p>
      <w:pPr>
        <w:pStyle w:val="7"/>
        <w:framePr w:hRule="auto" w:wrap="auto" w:vAnchor="margin" w:hAnchor="text" w:yAlign="inline"/>
        <w:spacing w:before="266" w:after="0" w:line="240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75" w:after="0" w:line="240" w:lineRule="auto"/>
        <w:ind w:left="100" w:right="8488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4 5 6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01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1 2 3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 xml:space="preserve">]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439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57" w:after="0" w:line="536" w:lineRule="auto"/>
        <w:ind w:left="100" w:firstLine="0"/>
        <w:rPr>
          <w:b/>
          <w:bCs/>
          <w:sz w:val="44"/>
          <w:szCs w:val="44"/>
        </w:rPr>
      </w:pPr>
      <w:r>
        <w:rPr>
          <w:b/>
          <w:bCs/>
          <w:outline w:val="0"/>
          <w:color w:val="FFC000"/>
          <w:sz w:val="44"/>
          <w:szCs w:val="44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i/>
          <w:iCs/>
        </w:rPr>
      </w:pP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5.</w:t>
      </w:r>
    </w:p>
    <w:p>
      <w:pPr>
        <w:pStyle w:val="7"/>
        <w:framePr w:hRule="auto" w:wrap="auto" w:vAnchor="margin" w:hAnchor="text" w:yAlign="inline"/>
        <w:spacing w:after="0" w:line="439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4.</w:t>
      </w:r>
    </w:p>
    <w:p>
      <w:pPr>
        <w:pStyle w:val="7"/>
        <w:framePr w:hRule="auto" w:wrap="auto" w:vAnchor="margin" w:hAnchor="text" w:yAlign="inline"/>
        <w:spacing w:after="0" w:line="240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3.</w:t>
      </w: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439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numPr>
          <w:ilvl w:val="0"/>
          <w:numId w:val="13"/>
        </w:numPr>
        <w:bidi w:val="0"/>
        <w:spacing w:before="1" w:after="0" w:line="240" w:lineRule="auto"/>
        <w:ind w:right="20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Create two matrices(two dimensional arrays) A and B such thatthe following operations are defined and hence:</w:t>
      </w:r>
    </w:p>
    <w:p>
      <w:pPr>
        <w:pStyle w:val="7"/>
        <w:framePr w:hRule="auto" w:wrap="auto" w:vAnchor="margin" w:hAnchor="text" w:yAlign="inline"/>
        <w:spacing w:before="1" w:after="0" w:line="408" w:lineRule="auto"/>
        <w:ind w:left="100" w:right="7985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(i) 3A-AB</w:t>
      </w:r>
      <w:r>
        <w:rPr>
          <w:rFonts w:ascii="Times New Roman" w:hAnsi="Times New Roman"/>
          <w:sz w:val="32"/>
          <w:szCs w:val="32"/>
          <w:vertAlign w:val="superscript"/>
          <w:rtl w:val="0"/>
        </w:rPr>
        <w:t>t</w:t>
      </w:r>
      <w:r>
        <w:rPr>
          <w:rFonts w:ascii="Times New Roman" w:hAnsi="Times New Roman"/>
          <w:sz w:val="32"/>
          <w:szCs w:val="32"/>
          <w:rtl w:val="0"/>
        </w:rPr>
        <w:t xml:space="preserve"> Input</w:t>
      </w:r>
    </w:p>
    <w:p>
      <w:pPr>
        <w:pStyle w:val="7"/>
        <w:framePr w:hRule="auto" w:wrap="auto" w:vAnchor="margin" w:hAnchor="text" w:yAlign="inline"/>
        <w:spacing w:after="0" w:line="422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>7 5</w:t>
      </w:r>
      <w:r>
        <w:rPr>
          <w:b/>
          <w:bCs/>
          <w:i/>
          <w:iCs/>
          <w:rtl w:val="0"/>
        </w:rPr>
        <w:t>;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2 4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right="7496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8 6</w:t>
      </w:r>
      <w:r>
        <w:rPr>
          <w:b/>
          <w:bCs/>
          <w:i/>
          <w:iCs/>
          <w:rtl w:val="0"/>
        </w:rPr>
        <w:t>;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>1 9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 xml:space="preserve">]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B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0" w:after="0" w:line="240" w:lineRule="auto"/>
        <w:rPr>
          <w:b/>
          <w:bCs/>
          <w:i/>
          <w:iCs/>
          <w:sz w:val="35"/>
          <w:szCs w:val="3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outline w:val="0"/>
          <w:color w:val="FFC000"/>
          <w:sz w:val="40"/>
          <w:szCs w:val="40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-65.-37.</w:t>
      </w:r>
    </w:p>
    <w:p>
      <w:pPr>
        <w:pStyle w:val="7"/>
        <w:framePr w:hRule="auto" w:wrap="auto" w:vAnchor="margin" w:hAnchor="text" w:yAlign="inline"/>
        <w:spacing w:after="0" w:line="240" w:lineRule="auto"/>
        <w:ind w:left="263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-34.-26.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numPr>
          <w:ilvl w:val="0"/>
          <w:numId w:val="14"/>
        </w:numPr>
        <w:bidi w:val="0"/>
        <w:spacing w:before="1" w:after="0" w:line="240" w:lineRule="auto"/>
        <w:ind w:right="1006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Create a matrix A so that the following operationsare defined andfind:</w:t>
      </w:r>
    </w:p>
    <w:p>
      <w:pPr>
        <w:pStyle w:val="7"/>
        <w:framePr w:hRule="auto" w:wrap="auto" w:vAnchor="margin" w:hAnchor="text" w:yAlign="inline"/>
        <w:numPr>
          <w:ilvl w:val="0"/>
          <w:numId w:val="15"/>
        </w:numPr>
        <w:bidi w:val="0"/>
        <w:spacing w:after="0" w:line="439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determinant ofA,</w:t>
      </w:r>
    </w:p>
    <w:p>
      <w:pPr>
        <w:pStyle w:val="7"/>
        <w:framePr w:hRule="auto" w:wrap="auto" w:vAnchor="margin" w:hAnchor="text" w:yAlign="inline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Inverse of A,</w:t>
      </w:r>
    </w:p>
    <w:p>
      <w:pPr>
        <w:pStyle w:val="7"/>
        <w:framePr w:hRule="auto" w:wrap="auto" w:vAnchor="margin" w:hAnchor="text" w:yAlign="inline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product of A and inverse of A</w:t>
      </w:r>
    </w:p>
    <w:p>
      <w:pPr>
        <w:pStyle w:val="7"/>
        <w:framePr w:hRule="auto" w:wrap="auto" w:vAnchor="margin" w:hAnchor="text" w:yAlign="inline"/>
        <w:tabs>
          <w:tab w:val="left" w:pos="646"/>
        </w:tabs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before="158"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72" w:after="0" w:line="240" w:lineRule="auto"/>
        <w:ind w:left="100" w:right="8567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A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[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5 7 6</w:t>
      </w:r>
      <w:r>
        <w:rPr>
          <w:rFonts w:ascii="Times New Roman" w:hAnsi="Times New Roman"/>
          <w:sz w:val="32"/>
          <w:szCs w:val="32"/>
          <w:rtl w:val="0"/>
        </w:rPr>
        <w:t>;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9 4 3</w:t>
      </w:r>
      <w:r>
        <w:rPr>
          <w:rFonts w:ascii="Times New Roman" w:hAnsi="Times New Roman"/>
          <w:sz w:val="32"/>
          <w:szCs w:val="32"/>
          <w:rtl w:val="0"/>
        </w:rPr>
        <w:t>;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ru-RU"/>
        </w:rPr>
        <w:t>1 5 6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2242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en-US"/>
        </w:rPr>
        <w:t>"(i) Determinant="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da-DK"/>
        </w:rPr>
        <w:t>det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en-US"/>
        </w:rPr>
        <w:t>"(ii) Inverse="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</w:rPr>
        <w:t>inv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)) 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en-US"/>
        </w:rPr>
        <w:t>"(iii) Product of A and inverse of A"</w:t>
      </w:r>
      <w:r>
        <w:rPr>
          <w:rFonts w:ascii="Times New Roman" w:hAnsi="Times New Roman"/>
          <w:sz w:val="32"/>
          <w:szCs w:val="32"/>
          <w:rtl w:val="0"/>
        </w:rPr>
        <w:t>, A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</w:rPr>
        <w:t>inv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))</w:t>
      </w:r>
    </w:p>
    <w:p>
      <w:pPr>
        <w:pStyle w:val="7"/>
        <w:framePr w:hRule="auto" w:wrap="auto" w:vAnchor="margin" w:hAnchor="text" w:yAlign="inline"/>
        <w:tabs>
          <w:tab w:val="left" w:pos="646"/>
        </w:tabs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outline w:val="0"/>
          <w:color w:val="FFC000"/>
          <w:sz w:val="44"/>
          <w:szCs w:val="44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342" w:after="0" w:line="240" w:lineRule="auto"/>
        <w:ind w:left="1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"(i) Determinant="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225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-66.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225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"(ii) Inverse="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12"/>
          <w:szCs w:val="12"/>
        </w:rPr>
      </w:pPr>
    </w:p>
    <w:tbl>
      <w:tblPr>
        <w:tblStyle w:val="3"/>
        <w:tblW w:w="4206" w:type="dxa"/>
        <w:tblInd w:w="29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93"/>
        <w:gridCol w:w="1408"/>
        <w:gridCol w:w="14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-0.1363636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ind w:left="117" w:right="42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0.1818182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40" w:lineRule="auto"/>
              <w:ind w:left="84" w:right="31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0.0454545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6" w:hRule="atLeast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5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16" w:lineRule="auto"/>
              <w:ind w:left="70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0.7727273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13" w:type="dxa"/>
              <w:bottom w:w="80" w:type="dxa"/>
              <w:right w:w="122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16" w:lineRule="auto"/>
              <w:ind w:left="33" w:right="42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-0.3636364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22" w:type="dxa"/>
              <w:bottom w:w="80" w:type="dxa"/>
              <w:right w:w="111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316" w:lineRule="auto"/>
              <w:ind w:left="42" w:right="31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-0.5909091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4" w:hRule="atLeast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91" w:lineRule="auto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-0.6212121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91" w:lineRule="auto"/>
              <w:ind w:left="117" w:right="42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0.2727273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  <w:vAlign w:val="top"/>
          </w:tcPr>
          <w:p>
            <w:pPr>
              <w:pStyle w:val="7"/>
              <w:framePr w:hRule="auto" w:wrap="auto" w:vAnchor="margin" w:hAnchor="text" w:yAlign="inline"/>
              <w:spacing w:after="0" w:line="291" w:lineRule="auto"/>
              <w:ind w:left="84" w:right="31" w:firstLine="0"/>
            </w:pPr>
            <w:r>
              <w:rPr>
                <w:rFonts w:ascii="Times New Roman" w:hAnsi="Times New Roman"/>
                <w:sz w:val="28"/>
                <w:szCs w:val="28"/>
                <w:shd w:val="clear" w:color="auto" w:fill="auto"/>
                <w:rtl w:val="0"/>
                <w:lang w:val="en-US"/>
              </w:rPr>
              <w:t>0.6515152</w:t>
            </w:r>
          </w:p>
        </w:tc>
      </w:tr>
    </w:tbl>
    <w:p>
      <w:pPr>
        <w:pStyle w:val="7"/>
        <w:framePr w:hRule="auto" w:wrap="auto" w:vAnchor="margin" w:hAnchor="text" w:yAlign="inline"/>
        <w:widowControl w:val="0"/>
        <w:spacing w:before="8" w:after="0" w:line="240" w:lineRule="auto"/>
        <w:ind w:left="182" w:hanging="182"/>
        <w:rPr>
          <w:b/>
          <w:bCs/>
          <w:i/>
          <w:iCs/>
          <w:sz w:val="12"/>
          <w:szCs w:val="12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b/>
          <w:bCs/>
          <w:i/>
          <w:iCs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before="44" w:after="0" w:line="240" w:lineRule="auto"/>
        <w:ind w:left="225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"(iii) Product of A and inverse of A"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tabs>
          <w:tab w:val="left" w:pos="1134"/>
        </w:tabs>
        <w:spacing w:after="0" w:line="342" w:lineRule="auto"/>
        <w:ind w:left="28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1.</w:t>
      </w:r>
      <w:r>
        <w:rPr>
          <w:rFonts w:ascii="Times New Roman" w:hAnsi="Times New Roman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</w:rPr>
        <w:t>4.441D-16 8.882D-16</w:t>
      </w:r>
    </w:p>
    <w:p>
      <w:pPr>
        <w:pStyle w:val="7"/>
        <w:framePr w:hRule="auto" w:wrap="auto" w:vAnchor="margin" w:hAnchor="text" w:yAlign="inline"/>
        <w:tabs>
          <w:tab w:val="left" w:pos="1134"/>
        </w:tabs>
        <w:spacing w:after="0" w:line="342" w:lineRule="auto"/>
        <w:ind w:left="28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-4.441D-16 1.</w:t>
      </w:r>
      <w:r>
        <w:rPr>
          <w:rFonts w:ascii="Times New Roman" w:hAnsi="Times New Roman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</w:rPr>
        <w:t>4.441D-16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225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-4.441D-16 2.220D-161.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8"/>
          <w:szCs w:val="28"/>
        </w:rPr>
      </w:pPr>
    </w:p>
    <w:p>
      <w:pPr>
        <w:pStyle w:val="7"/>
        <w:framePr w:hRule="auto" w:wrap="auto" w:vAnchor="margin" w:hAnchor="text" w:yAlign="inline"/>
        <w:numPr>
          <w:ilvl w:val="0"/>
          <w:numId w:val="18"/>
        </w:numPr>
        <w:bidi w:val="0"/>
        <w:spacing w:before="196" w:after="0" w:line="240" w:lineRule="auto"/>
        <w:ind w:right="4427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Find the roots of followingpolynomials: (i) x2-x-2=0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21"/>
          <w:szCs w:val="21"/>
        </w:rPr>
      </w:pPr>
    </w:p>
    <w:p>
      <w:pPr>
        <w:pStyle w:val="7"/>
        <w:framePr w:hRule="auto" w:wrap="auto" w:vAnchor="margin" w:hAnchor="text" w:yAlign="inline"/>
        <w:spacing w:after="0" w:line="386" w:lineRule="auto"/>
        <w:ind w:left="100" w:right="8421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 xml:space="preserve">Input </w:t>
      </w:r>
      <w:r>
        <w:rPr>
          <w:b/>
          <w:bCs/>
          <w:i/>
          <w:iCs/>
          <w:outline w:val="0"/>
          <w:color w:val="31B8B8"/>
          <w:u w:color="31B8B8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spacing w:after="0" w:line="386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1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  <w:lang w:val="en-US"/>
        </w:rPr>
        <w:t>"Roots of A="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31B8B8"/>
          <w:u w:color="31B8B8"/>
          <w:rtl w:val="0"/>
          <w:lang w:val="nl-NL"/>
        </w:rPr>
        <w:t>roots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ind w:left="345" w:right="7233" w:hanging="245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"Roots ofA=" 2. +0.i</w:t>
      </w:r>
    </w:p>
    <w:p>
      <w:pPr>
        <w:pStyle w:val="7"/>
        <w:framePr w:hRule="auto" w:wrap="auto" w:vAnchor="margin" w:hAnchor="text" w:yAlign="inline"/>
        <w:spacing w:after="0" w:line="240" w:lineRule="auto"/>
        <w:ind w:left="263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-1. +0.i</w:t>
      </w:r>
    </w:p>
    <w:p>
      <w:pPr>
        <w:pStyle w:val="7"/>
        <w:framePr w:hRule="auto" w:wrap="auto" w:vAnchor="margin" w:hAnchor="text" w:yAlign="inline"/>
        <w:spacing w:after="0" w:line="386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1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  <w:lang w:val="en-US"/>
        </w:rPr>
        <w:t>"Roots of A="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31B8B8"/>
          <w:u w:color="31B8B8"/>
          <w:rtl w:val="0"/>
          <w:lang w:val="nl-NL"/>
        </w:rPr>
        <w:t>roots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ind w:left="345" w:right="7233" w:hanging="245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"Roots ofA=" 2. +0.i</w:t>
      </w:r>
    </w:p>
    <w:p>
      <w:pPr>
        <w:pStyle w:val="7"/>
        <w:framePr w:hRule="auto" w:wrap="auto" w:vAnchor="margin" w:hAnchor="text" w:yAlign="inline"/>
        <w:spacing w:after="0" w:line="240" w:lineRule="auto"/>
        <w:ind w:left="263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-1. +0.i</w:t>
      </w:r>
    </w:p>
    <w:p>
      <w:pPr>
        <w:pStyle w:val="7"/>
        <w:framePr w:hRule="auto" w:wrap="auto" w:vAnchor="margin" w:hAnchor="text" w:yAlign="inline"/>
        <w:spacing w:after="0" w:line="386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1"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spacing w:after="0" w:line="439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  <w:lang w:val="ru-RU"/>
        </w:rPr>
        <w:t xml:space="preserve">1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  <w:lang w:val="en-US"/>
        </w:rPr>
        <w:t>"Roots of A="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31B8B8"/>
          <w:u w:color="31B8B8"/>
          <w:rtl w:val="0"/>
          <w:lang w:val="nl-NL"/>
        </w:rPr>
        <w:t>roots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ind w:left="345" w:right="7233" w:hanging="245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"Roots ofA=" 2. +0.i</w:t>
      </w:r>
    </w:p>
    <w:p>
      <w:pPr>
        <w:pStyle w:val="7"/>
        <w:framePr w:hRule="auto" w:wrap="auto" w:vAnchor="margin" w:hAnchor="text" w:yAlign="inline"/>
        <w:spacing w:after="0" w:line="240" w:lineRule="auto"/>
        <w:ind w:left="263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-1. +0.i</w:t>
      </w: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Bookman Old Style" w:hAnsi="Bookman Old Style" w:eastAsia="Bookman Old Style" w:cs="Bookman Old Style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82" w:after="0" w:line="338" w:lineRule="auto"/>
        <w:ind w:right="2514"/>
        <w:rPr>
          <w:rFonts w:ascii="Times New Roman" w:hAnsi="Times New Roman" w:eastAsia="Times New Roman" w:cs="Times New Roman"/>
          <w:b/>
          <w:bCs/>
          <w:i/>
          <w:iCs/>
          <w:outline w:val="0"/>
          <w:color w:val="006FC0"/>
          <w:sz w:val="40"/>
          <w:szCs w:val="40"/>
          <w:u w:color="006FC0"/>
        </w:rPr>
      </w:pPr>
    </w:p>
    <w:p>
      <w:pPr>
        <w:pStyle w:val="7"/>
        <w:framePr w:hRule="auto" w:wrap="auto" w:vAnchor="margin" w:hAnchor="text" w:yAlign="inline"/>
        <w:spacing w:before="234" w:after="0" w:line="240" w:lineRule="auto"/>
        <w:ind w:left="100" w:firstLine="0"/>
        <w:rPr>
          <w:b/>
          <w:bCs/>
          <w:sz w:val="44"/>
          <w:szCs w:val="44"/>
        </w:rPr>
      </w:pPr>
      <w:r>
        <w:rPr>
          <w:b/>
          <w:bCs/>
          <w:outline w:val="0"/>
          <w:color w:val="FF0000"/>
          <w:sz w:val="44"/>
          <w:szCs w:val="44"/>
          <w:u w:color="FF0000"/>
          <w:rtl w:val="0"/>
          <w:lang w:val="de-DE"/>
        </w:rPr>
        <w:t>Experiment-3</w:t>
      </w:r>
    </w:p>
    <w:p>
      <w:pPr>
        <w:pStyle w:val="7"/>
        <w:framePr w:hRule="auto" w:wrap="auto" w:vAnchor="margin" w:hAnchor="text" w:yAlign="inline"/>
        <w:spacing w:before="70" w:after="0" w:line="360" w:lineRule="auto"/>
        <w:ind w:left="191" w:right="1188" w:hanging="9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rtl w:val="0"/>
          <w:lang w:val="en-US"/>
        </w:rPr>
        <w:t>Write a SCILAB -CODE for programming: Functions - Conditional statements-loops in Scilab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numPr>
          <w:ilvl w:val="0"/>
          <w:numId w:val="19"/>
        </w:numPr>
        <w:bidi w:val="0"/>
        <w:spacing w:before="256" w:after="0" w:line="240" w:lineRule="auto"/>
        <w:ind w:right="0"/>
        <w:jc w:val="left"/>
        <w:rPr>
          <w:rFonts w:ascii="Wingdings" w:hAnsi="Wingdings"/>
          <w:sz w:val="36"/>
          <w:szCs w:val="36"/>
          <w:rtl w:val="0"/>
          <w:lang w:val="fr-FR"/>
        </w:rPr>
      </w:pPr>
      <w:r>
        <w:rPr>
          <w:rFonts w:ascii="Calibri" w:hAnsi="Calibri"/>
          <w:b/>
          <w:bCs/>
          <w:i/>
          <w:iCs/>
          <w:outline w:val="0"/>
          <w:color w:val="FF0000"/>
          <w:sz w:val="36"/>
          <w:szCs w:val="36"/>
          <w:u w:val="single" w:color="FF0000"/>
          <w:rtl w:val="0"/>
          <w:lang w:val="fr-FR"/>
        </w:rPr>
        <w:t>Objectives:</w:t>
      </w:r>
    </w:p>
    <w:p>
      <w:pPr>
        <w:pStyle w:val="7"/>
        <w:framePr w:hRule="auto" w:wrap="auto" w:vAnchor="margin" w:hAnchor="text" w:yAlign="inline"/>
        <w:spacing w:before="242" w:after="0"/>
        <w:ind w:right="971" w:firstLine="81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Input function, conditional statements, loops and user defined functions</w:t>
      </w:r>
    </w:p>
    <w:p>
      <w:pPr>
        <w:pStyle w:val="7"/>
        <w:framePr w:hRule="auto" w:wrap="auto" w:vAnchor="margin" w:hAnchor="text" w:yAlign="inline"/>
        <w:numPr>
          <w:ilvl w:val="0"/>
          <w:numId w:val="20"/>
        </w:numPr>
        <w:bidi w:val="0"/>
        <w:spacing w:before="157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Inputfunction</w:t>
      </w:r>
    </w:p>
    <w:p>
      <w:pPr>
        <w:pStyle w:val="7"/>
        <w:framePr w:hRule="auto" w:wrap="auto" w:vAnchor="margin" w:hAnchor="text" w:yAlign="inline"/>
        <w:numPr>
          <w:ilvl w:val="0"/>
          <w:numId w:val="20"/>
        </w:numPr>
        <w:bidi w:val="0"/>
        <w:spacing w:before="195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Conditional statements</w:t>
      </w:r>
    </w:p>
    <w:p>
      <w:pPr>
        <w:pStyle w:val="7"/>
        <w:framePr w:hRule="auto" w:wrap="auto" w:vAnchor="margin" w:hAnchor="text" w:yAlign="inline"/>
        <w:numPr>
          <w:ilvl w:val="0"/>
          <w:numId w:val="21"/>
        </w:numPr>
        <w:bidi w:val="0"/>
        <w:spacing w:before="196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the if-endstructure</w:t>
      </w:r>
    </w:p>
    <w:p>
      <w:pPr>
        <w:pStyle w:val="7"/>
        <w:framePr w:hRule="auto" w:wrap="auto" w:vAnchor="margin" w:hAnchor="text" w:yAlign="inline"/>
        <w:numPr>
          <w:ilvl w:val="0"/>
          <w:numId w:val="21"/>
        </w:numPr>
        <w:bidi w:val="0"/>
        <w:spacing w:before="194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the if-else-endstructure</w:t>
      </w:r>
    </w:p>
    <w:p>
      <w:pPr>
        <w:pStyle w:val="7"/>
        <w:framePr w:hRule="auto" w:wrap="auto" w:vAnchor="margin" w:hAnchor="text" w:yAlign="inline"/>
        <w:numPr>
          <w:ilvl w:val="0"/>
          <w:numId w:val="21"/>
        </w:numPr>
        <w:bidi w:val="0"/>
        <w:spacing w:before="194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the if-elseif-else-endstructure</w:t>
      </w:r>
    </w:p>
    <w:p>
      <w:pPr>
        <w:pStyle w:val="7"/>
        <w:framePr w:hRule="auto" w:wrap="auto" w:vAnchor="margin" w:hAnchor="text" w:yAlign="inline"/>
        <w:numPr>
          <w:ilvl w:val="0"/>
          <w:numId w:val="22"/>
        </w:numPr>
        <w:bidi w:val="0"/>
        <w:spacing w:before="197" w:after="0" w:line="240" w:lineRule="auto"/>
        <w:ind w:right="0"/>
        <w:jc w:val="left"/>
        <w:rPr>
          <w:sz w:val="36"/>
          <w:szCs w:val="36"/>
          <w:rtl w:val="0"/>
          <w:lang w:val="nl-NL"/>
        </w:rPr>
      </w:pPr>
      <w:r>
        <w:rPr>
          <w:sz w:val="36"/>
          <w:szCs w:val="36"/>
          <w:rtl w:val="0"/>
          <w:lang w:val="nl-NL"/>
        </w:rPr>
        <w:t>loops</w:t>
      </w:r>
    </w:p>
    <w:p>
      <w:pPr>
        <w:pStyle w:val="7"/>
        <w:framePr w:hRule="auto" w:wrap="auto" w:vAnchor="margin" w:hAnchor="text" w:yAlign="inline"/>
        <w:numPr>
          <w:ilvl w:val="0"/>
          <w:numId w:val="23"/>
        </w:numPr>
        <w:bidi w:val="0"/>
        <w:spacing w:before="194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for-endloop</w:t>
      </w:r>
    </w:p>
    <w:p>
      <w:pPr>
        <w:pStyle w:val="7"/>
        <w:framePr w:hRule="auto" w:wrap="auto" w:vAnchor="margin" w:hAnchor="text" w:yAlign="inline"/>
        <w:numPr>
          <w:ilvl w:val="0"/>
          <w:numId w:val="24"/>
        </w:numPr>
        <w:bidi w:val="0"/>
        <w:spacing w:before="195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while-endloop</w:t>
      </w:r>
    </w:p>
    <w:p>
      <w:pPr>
        <w:pStyle w:val="7"/>
        <w:framePr w:hRule="auto" w:wrap="auto" w:vAnchor="margin" w:hAnchor="text" w:yAlign="inline"/>
        <w:numPr>
          <w:ilvl w:val="0"/>
          <w:numId w:val="22"/>
        </w:numPr>
        <w:bidi w:val="0"/>
        <w:spacing w:before="194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user definedfunction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numPr>
          <w:ilvl w:val="0"/>
          <w:numId w:val="25"/>
        </w:numPr>
        <w:bidi w:val="0"/>
        <w:spacing w:before="63" w:after="0" w:line="240" w:lineRule="auto"/>
        <w:ind w:right="0"/>
        <w:jc w:val="left"/>
        <w:rPr>
          <w:rFonts w:ascii="Wingdings" w:hAnsi="Wingdings"/>
          <w:sz w:val="36"/>
          <w:szCs w:val="36"/>
          <w:rtl w:val="0"/>
          <w:lang w:val="en-US"/>
        </w:rPr>
      </w:pPr>
      <w:r>
        <w:rPr>
          <w:rFonts w:ascii="Calibri" w:hAnsi="Calibri"/>
          <w:b/>
          <w:bCs/>
          <w:i/>
          <w:iCs/>
          <w:outline w:val="0"/>
          <w:color w:val="FF0000"/>
          <w:sz w:val="36"/>
          <w:szCs w:val="36"/>
          <w:u w:val="single" w:color="FF0000"/>
          <w:rtl w:val="0"/>
          <w:lang w:val="en-US"/>
        </w:rPr>
        <w:t>Exercises:</w:t>
      </w:r>
    </w:p>
    <w:p>
      <w:pPr>
        <w:pStyle w:val="7"/>
        <w:framePr w:hRule="auto" w:wrap="auto" w:vAnchor="margin" w:hAnchor="text" w:yAlign="inline"/>
        <w:spacing w:before="201" w:after="0" w:line="345" w:lineRule="auto"/>
        <w:ind w:right="3296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( All exercises to be solved on scinotes) Write a Scilab code in a script file:</w:t>
      </w:r>
    </w:p>
    <w:p>
      <w:pPr>
        <w:pStyle w:val="7"/>
        <w:framePr w:hRule="auto" w:wrap="auto" w:vAnchor="margin" w:hAnchor="text" w:yAlign="inline"/>
        <w:spacing w:before="5" w:after="0" w:line="240" w:lineRule="auto"/>
        <w:rPr>
          <w:b/>
          <w:bCs/>
          <w:i/>
          <w:iCs/>
          <w:sz w:val="52"/>
          <w:szCs w:val="52"/>
        </w:rPr>
      </w:pPr>
    </w:p>
    <w:p>
      <w:pPr>
        <w:pStyle w:val="7"/>
        <w:framePr w:hRule="auto" w:wrap="auto" w:vAnchor="margin" w:hAnchor="text" w:yAlign="inline"/>
        <w:spacing w:after="0"/>
        <w:ind w:firstLine="81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Q1] </w:t>
      </w:r>
      <w:r>
        <w:rPr>
          <w:b/>
          <w:bCs/>
          <w:i/>
          <w:iCs/>
          <w:rtl w:val="0"/>
          <w:lang w:val="en-US"/>
        </w:rPr>
        <w:t>To find volume and total surface area of a cone using input function.</w:t>
      </w:r>
    </w:p>
    <w:p>
      <w:pPr>
        <w:pStyle w:val="7"/>
        <w:framePr w:hRule="auto" w:wrap="auto" w:vAnchor="margin" w:hAnchor="text" w:yAlign="inline"/>
        <w:spacing w:before="161" w:after="0" w:line="256" w:lineRule="auto"/>
        <w:ind w:right="721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Q2] </w:t>
      </w:r>
      <w:r>
        <w:rPr>
          <w:b/>
          <w:bCs/>
          <w:i/>
          <w:iCs/>
          <w:rtl w:val="0"/>
          <w:lang w:val="en-US"/>
        </w:rPr>
        <w:t>To find whether an integer entered by user is odd or even, using if- else-end command.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29"/>
          <w:szCs w:val="29"/>
        </w:rPr>
      </w:pPr>
    </w:p>
    <w:p>
      <w:pPr>
        <w:pStyle w:val="7"/>
        <w:framePr w:hRule="auto" w:wrap="auto" w:vAnchor="margin" w:hAnchor="text" w:yAlign="inline"/>
        <w:tabs>
          <w:tab w:val="left" w:pos="880"/>
        </w:tabs>
        <w:spacing w:after="0"/>
        <w:ind w:right="972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>Q3]</w:t>
      </w: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ab/>
      </w:r>
      <w:r>
        <w:rPr>
          <w:b/>
          <w:bCs/>
          <w:i/>
          <w:iCs/>
          <w:rtl w:val="0"/>
          <w:lang w:val="en-US"/>
        </w:rPr>
        <w:t>To find whether a real number entered by user is negative, zero or a positive using if- elseif-else-end command.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  <w:sz w:val="29"/>
          <w:szCs w:val="29"/>
        </w:rPr>
      </w:pPr>
    </w:p>
    <w:p>
      <w:pPr>
        <w:pStyle w:val="7"/>
        <w:framePr w:hRule="auto" w:wrap="auto" w:vAnchor="margin" w:hAnchor="text" w:yAlign="inline"/>
        <w:tabs>
          <w:tab w:val="left" w:pos="880"/>
        </w:tabs>
        <w:spacing w:after="0" w:line="256" w:lineRule="auto"/>
        <w:ind w:right="1247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>Q4]</w:t>
      </w: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ab/>
      </w:r>
      <w:r>
        <w:rPr>
          <w:b/>
          <w:bCs/>
          <w:i/>
          <w:iCs/>
          <w:rtl w:val="0"/>
          <w:lang w:val="en-US"/>
        </w:rPr>
        <w:t>To find the sum of squares of the first nnatural numbers, using forloop.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29"/>
          <w:szCs w:val="29"/>
        </w:rPr>
      </w:pPr>
    </w:p>
    <w:p>
      <w:pPr>
        <w:pStyle w:val="7"/>
        <w:framePr w:hRule="auto" w:wrap="auto" w:vAnchor="margin" w:hAnchor="text" w:yAlign="inline"/>
        <w:spacing w:after="0" w:line="256" w:lineRule="auto"/>
        <w:ind w:right="1188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Q5] </w:t>
      </w:r>
      <w:r>
        <w:rPr>
          <w:b/>
          <w:bCs/>
          <w:i/>
          <w:iCs/>
          <w:rtl w:val="0"/>
          <w:lang w:val="en-US"/>
        </w:rPr>
        <w:t>To find the sum of squares of the first n natural numbers, using while loop.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7" w:after="0" w:line="240" w:lineRule="auto"/>
        <w:rPr>
          <w:b/>
          <w:bCs/>
          <w:i/>
          <w:iCs/>
          <w:sz w:val="29"/>
          <w:szCs w:val="29"/>
        </w:rPr>
      </w:pPr>
    </w:p>
    <w:p>
      <w:pPr>
        <w:pStyle w:val="7"/>
        <w:framePr w:hRule="auto" w:wrap="auto" w:vAnchor="margin" w:hAnchor="text" w:yAlign="inline"/>
        <w:tabs>
          <w:tab w:val="left" w:pos="6670"/>
        </w:tabs>
        <w:spacing w:after="0" w:line="693" w:lineRule="auto"/>
        <w:ind w:right="1578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Q6] </w:t>
      </w:r>
      <w:r>
        <w:rPr>
          <w:b/>
          <w:bCs/>
          <w:i/>
          <w:iCs/>
          <w:rtl w:val="0"/>
          <w:lang w:val="nl-NL"/>
        </w:rPr>
        <w:t>To find factorial  of a numberusingfor</w:t>
      </w:r>
      <w:r>
        <w:rPr>
          <w:b/>
          <w:bCs/>
          <w:i/>
          <w:iCs/>
          <w:rtl w:val="0"/>
          <w:lang w:val="nl-NL"/>
        </w:rPr>
        <w:tab/>
      </w:r>
      <w:r>
        <w:rPr>
          <w:b/>
          <w:bCs/>
          <w:i/>
          <w:iCs/>
          <w:rtl w:val="0"/>
          <w:lang w:val="nl-NL"/>
        </w:rPr>
        <w:t xml:space="preserve">loop. </w:t>
      </w: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Q7] </w:t>
      </w:r>
      <w:r>
        <w:rPr>
          <w:b/>
          <w:bCs/>
          <w:i/>
          <w:iCs/>
          <w:rtl w:val="0"/>
          <w:lang w:val="en-US"/>
        </w:rPr>
        <w:t>To find factorial of a number using whileloop.</w:t>
      </w:r>
    </w:p>
    <w:p>
      <w:pPr>
        <w:pStyle w:val="7"/>
        <w:framePr w:hRule="auto" w:wrap="auto" w:vAnchor="margin" w:hAnchor="text" w:yAlign="inline"/>
        <w:spacing w:after="0" w:line="693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Q8] </w:t>
      </w:r>
      <w:r>
        <w:rPr>
          <w:b/>
          <w:bCs/>
          <w:i/>
          <w:iCs/>
          <w:rtl w:val="0"/>
          <w:lang w:val="en-US"/>
        </w:rPr>
        <w:t>To find first n terms of Fibonacci sequence using for loop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" w:after="0" w:line="256" w:lineRule="auto"/>
        <w:ind w:right="29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Q9] </w:t>
      </w:r>
      <w:r>
        <w:rPr>
          <w:b/>
          <w:bCs/>
          <w:i/>
          <w:iCs/>
          <w:rtl w:val="0"/>
          <w:lang w:val="en-US"/>
        </w:rPr>
        <w:t>To find volume and total surface area of a cone using user defined function</w:t>
      </w:r>
    </w:p>
    <w:p>
      <w:pPr>
        <w:pStyle w:val="7"/>
        <w:framePr w:hRule="auto" w:wrap="auto" w:vAnchor="margin" w:hAnchor="text" w:yAlign="inline"/>
        <w:numPr>
          <w:ilvl w:val="0"/>
          <w:numId w:val="26"/>
        </w:numPr>
        <w:bidi w:val="0"/>
        <w:spacing w:before="166" w:after="0" w:line="240" w:lineRule="auto"/>
        <w:ind w:right="0"/>
        <w:jc w:val="left"/>
        <w:rPr>
          <w:rFonts w:ascii="Symbol" w:hAnsi="Symbol"/>
          <w:outline w:val="0"/>
          <w:color w:val="FF0000"/>
          <w:sz w:val="36"/>
          <w:szCs w:val="36"/>
          <w:rtl w:val="0"/>
          <w:lang w:val="en-US"/>
        </w:rPr>
      </w:pPr>
      <w:r>
        <w:rPr>
          <w:rFonts w:ascii="Calibri" w:hAnsi="Calibri"/>
          <w:b/>
          <w:bCs/>
          <w:i/>
          <w:iCs/>
          <w:outline w:val="0"/>
          <w:color w:val="FF0000"/>
          <w:sz w:val="36"/>
          <w:szCs w:val="36"/>
          <w:u w:val="single" w:color="FF0000"/>
          <w:rtl w:val="0"/>
          <w:lang w:val="en-US"/>
        </w:rPr>
        <w:t>SOLUTION-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numPr>
          <w:ilvl w:val="0"/>
          <w:numId w:val="27"/>
        </w:numPr>
        <w:bidi w:val="0"/>
        <w:spacing w:before="10" w:after="0" w:line="240" w:lineRule="auto"/>
        <w:ind w:right="0"/>
        <w:jc w:val="left"/>
        <w:rPr>
          <w:b/>
          <w:bCs/>
          <w:i/>
          <w:iCs/>
          <w:sz w:val="36"/>
          <w:szCs w:val="36"/>
          <w:rtl w:val="0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02" w:after="0" w:line="413" w:lineRule="auto"/>
        <w:ind w:left="294" w:firstLine="0"/>
        <w:rPr>
          <w:rFonts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outline w:val="0"/>
          <w:color w:val="FF0000"/>
          <w:sz w:val="36"/>
          <w:szCs w:val="36"/>
          <w:u w:color="FF0000"/>
          <w:rtl w:val="0"/>
          <w:lang w:val="en-US"/>
        </w:rPr>
        <w:t>//volume of cone-1/3*%pi*R*R*H</w:t>
      </w:r>
    </w:p>
    <w:p>
      <w:pPr>
        <w:pStyle w:val="7"/>
        <w:framePr w:hRule="auto" w:wrap="auto" w:vAnchor="margin" w:hAnchor="text" w:yAlign="inline"/>
        <w:spacing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right="5346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pt-PT"/>
        </w:rPr>
        <w:t>"enter r="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h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da-DK"/>
        </w:rPr>
        <w:t>"enter h="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v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/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outline w:val="0"/>
          <w:color w:val="DA6FD5"/>
          <w:u w:color="DA6FD5"/>
          <w:rtl w:val="0"/>
        </w:rPr>
        <w:t>%pi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</w:rPr>
        <w:t xml:space="preserve">h </w:t>
      </w: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"volume of cone"</w:t>
      </w:r>
      <w:r>
        <w:rPr>
          <w:rFonts w:ascii="Times New Roman" w:hAnsi="Times New Roman"/>
          <w:b/>
          <w:bCs/>
          <w:i/>
          <w:iCs/>
          <w:rtl w:val="0"/>
        </w:rPr>
        <w:t>,v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343" w:lineRule="auto"/>
        <w:ind w:left="100" w:right="7564" w:firstLine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bCs/>
          <w:outline w:val="0"/>
          <w:color w:val="FFC000"/>
          <w:sz w:val="40"/>
          <w:szCs w:val="40"/>
          <w:u w:color="FFC000"/>
          <w:rtl w:val="0"/>
        </w:rPr>
        <w:t xml:space="preserve">Output </w:t>
      </w:r>
      <w:r>
        <w:rPr>
          <w:rFonts w:ascii="Times New Roman" w:hAnsi="Times New Roman"/>
          <w:sz w:val="36"/>
          <w:szCs w:val="36"/>
          <w:rtl w:val="0"/>
        </w:rPr>
        <w:t>enter r=3 enter h=4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51"/>
          <w:szCs w:val="51"/>
        </w:rPr>
      </w:pPr>
    </w:p>
    <w:p>
      <w:pPr>
        <w:pStyle w:val="7"/>
        <w:framePr w:hRule="auto" w:wrap="auto" w:vAnchor="margin" w:hAnchor="text" w:yAlign="inline"/>
        <w:spacing w:before="1" w:after="0" w:line="345" w:lineRule="auto"/>
        <w:ind w:left="345" w:right="6274" w:hanging="82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"volume of cone" 37.699112</w:t>
      </w:r>
    </w:p>
    <w:p>
      <w:pPr>
        <w:pStyle w:val="7"/>
        <w:framePr w:hRule="auto" w:wrap="auto" w:vAnchor="margin" w:hAnchor="text" w:yAlign="inline"/>
        <w:spacing w:after="0" w:line="345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31" w:after="0" w:line="240" w:lineRule="auto"/>
        <w:ind w:left="100" w:firstLine="0"/>
        <w:rPr>
          <w:rFonts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outline w:val="0"/>
          <w:color w:val="FF0000"/>
          <w:sz w:val="36"/>
          <w:szCs w:val="36"/>
          <w:u w:color="FF0000"/>
          <w:rtl w:val="0"/>
          <w:lang w:val="en-US"/>
        </w:rPr>
        <w:t>//total surface area of cone-%pi*R*(R+L)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framePr w:hRule="auto" w:wrap="auto" w:vAnchor="margin" w:hAnchor="text" w:yAlign="inline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Fonts w:ascii="Symbol" w:hAnsi="Symbol"/>
          <w:sz w:val="36"/>
          <w:szCs w:val="36"/>
          <w:rtl w:val="0"/>
        </w:rPr>
      </w:pPr>
      <w:r>
        <w:rPr>
          <w:rFonts w:ascii="Calibri" w:hAnsi="Calibri"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197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right="606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pt-PT"/>
        </w:rPr>
        <w:t>"enter r="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L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/>
        </w:rPr>
        <w:t>"enter L="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T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DA6FD5"/>
          <w:u w:color="DA6FD5"/>
          <w:rtl w:val="0"/>
        </w:rPr>
        <w:t>%pi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r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rFonts w:ascii="Times New Roman" w:hAnsi="Times New Roman"/>
          <w:b/>
          <w:bCs/>
          <w:i/>
          <w:iCs/>
          <w:rtl w:val="0"/>
        </w:rPr>
        <w:t>L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" w:after="0" w:line="414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"total surface area of cone"</w:t>
      </w:r>
      <w:r>
        <w:rPr>
          <w:rFonts w:ascii="Times New Roman" w:hAnsi="Times New Roman"/>
          <w:b/>
          <w:bCs/>
          <w:i/>
          <w:iCs/>
          <w:rtl w:val="0"/>
          <w:lang/>
        </w:rPr>
        <w:t>,T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40" w:after="0" w:line="345" w:lineRule="auto"/>
        <w:ind w:right="7564"/>
        <w:rPr>
          <w:b/>
          <w:bCs/>
          <w:i/>
          <w:iCs/>
        </w:rPr>
      </w:pPr>
      <w:r>
        <w:rPr>
          <w:b/>
          <w:bCs/>
          <w:i/>
          <w:iCs/>
          <w:rtl w:val="0"/>
          <w:lang w:val="fr-FR"/>
        </w:rPr>
        <w:t>enter r=3 enter</w:t>
      </w:r>
      <w:r>
        <w:rPr>
          <w:b/>
          <w:bCs/>
          <w:i/>
          <w:iCs/>
          <w:spacing w:val="0"/>
          <w:rtl w:val="0"/>
        </w:rPr>
        <w:t>L=5</w:t>
      </w:r>
    </w:p>
    <w:p>
      <w:pPr>
        <w:pStyle w:val="7"/>
        <w:framePr w:hRule="auto" w:wrap="auto" w:vAnchor="margin" w:hAnchor="text" w:yAlign="inline"/>
        <w:spacing w:before="2" w:after="0" w:line="348" w:lineRule="auto"/>
        <w:ind w:right="4798" w:firstLine="163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"total surface area of cone" 75.39882</w:t>
      </w:r>
    </w:p>
    <w:p>
      <w:pPr>
        <w:pStyle w:val="7"/>
        <w:framePr w:hRule="auto" w:wrap="auto" w:vAnchor="margin" w:hAnchor="text" w:yAlign="inline"/>
        <w:numPr>
          <w:ilvl w:val="0"/>
          <w:numId w:val="29"/>
        </w:numPr>
        <w:bidi w:val="0"/>
        <w:spacing w:after="0" w:line="484" w:lineRule="auto"/>
        <w:ind w:right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197" w:after="0" w:line="240" w:lineRule="auto"/>
        <w:ind w:left="100" w:firstLine="0"/>
        <w:rPr>
          <w:rFonts w:ascii="Times New Roman" w:hAnsi="Times New Roman" w:eastAsia="Times New Roman" w:cs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outline w:val="0"/>
          <w:color w:val="FF0000"/>
          <w:sz w:val="36"/>
          <w:szCs w:val="36"/>
          <w:u w:color="FF0000"/>
          <w:rtl w:val="0"/>
          <w:lang w:val="en-US"/>
        </w:rPr>
        <w:t>//display an integer is even or odd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right="4711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a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the number="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if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modulo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a,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0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>then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right="6134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"a is even"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rtl w:val="0"/>
        </w:rPr>
        <w:t xml:space="preserve">;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da-DK"/>
        </w:rPr>
        <w:t>else</w:t>
      </w:r>
    </w:p>
    <w:p>
      <w:pPr>
        <w:pStyle w:val="7"/>
        <w:framePr w:hRule="auto" w:wrap="auto" w:vAnchor="margin" w:hAnchor="text" w:yAlign="inline"/>
        <w:spacing w:after="0" w:line="240" w:lineRule="auto"/>
        <w:ind w:right="6274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"a is odd"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rtl w:val="0"/>
        </w:rPr>
        <w:t xml:space="preserve">;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end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sz w:val="36"/>
          <w:szCs w:val="36"/>
        </w:rPr>
      </w:pPr>
      <w:r>
        <w:rPr>
          <w:outline w:val="0"/>
          <w:color w:val="FFC000"/>
          <w:sz w:val="36"/>
          <w:szCs w:val="36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2" w:after="0" w:line="345" w:lineRule="auto"/>
        <w:ind w:left="263" w:right="5842" w:hanging="164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the number=12 "a is even"</w:t>
      </w:r>
    </w:p>
    <w:p>
      <w:pPr>
        <w:pStyle w:val="7"/>
        <w:framePr w:hRule="auto" w:wrap="auto" w:vAnchor="margin" w:hAnchor="text" w:yAlign="inline"/>
        <w:numPr>
          <w:ilvl w:val="0"/>
          <w:numId w:val="30"/>
        </w:numPr>
        <w:bidi w:val="0"/>
        <w:spacing w:before="5" w:after="0" w:line="240" w:lineRule="auto"/>
        <w:ind w:right="0"/>
        <w:jc w:val="left"/>
        <w:rPr>
          <w:b/>
          <w:bCs/>
          <w:i/>
          <w:iCs/>
          <w:sz w:val="36"/>
          <w:szCs w:val="36"/>
          <w:rtl w:val="0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</w:p>
    <w:p>
      <w:pPr>
        <w:pStyle w:val="7"/>
        <w:framePr w:hRule="auto" w:wrap="auto" w:vAnchor="margin" w:hAnchor="text" w:yAlign="inline"/>
        <w:spacing w:before="201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right="4971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a number="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 xml:space="preserve">if 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  <w:lang w:val="en-US"/>
        </w:rPr>
        <w:t>&gt;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 xml:space="preserve">0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>then</w:t>
      </w:r>
    </w:p>
    <w:p>
      <w:pPr>
        <w:pStyle w:val="7"/>
        <w:framePr w:hRule="auto" w:wrap="auto" w:vAnchor="margin" w:hAnchor="text" w:yAlign="inline"/>
        <w:spacing w:after="0" w:line="240" w:lineRule="auto"/>
        <w:ind w:right="4184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"The number is positive"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de-DE"/>
        </w:rPr>
        <w:t xml:space="preserve">elseif 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ind w:right="5095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"you entered zero"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da-DK"/>
        </w:rPr>
        <w:t>else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right="4105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"The number is negative"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end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55"/>
          <w:szCs w:val="55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202" w:after="0" w:line="240" w:lineRule="auto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a number=8</w:t>
      </w:r>
    </w:p>
    <w:p>
      <w:pPr>
        <w:pStyle w:val="7"/>
        <w:framePr w:hRule="auto" w:wrap="auto" w:vAnchor="margin" w:hAnchor="text" w:yAlign="inline"/>
        <w:spacing w:before="194" w:after="0" w:line="240" w:lineRule="auto"/>
        <w:ind w:left="263" w:firstLine="0"/>
        <w:rPr>
          <w:i/>
          <w:iCs/>
        </w:rPr>
      </w:pPr>
      <w:r>
        <w:rPr>
          <w:b/>
          <w:bCs/>
          <w:i/>
          <w:iCs/>
          <w:rtl w:val="0"/>
          <w:lang w:val="en-US"/>
        </w:rPr>
        <w:t>"The number is positive"</w:t>
      </w:r>
    </w:p>
    <w:p>
      <w:pPr>
        <w:pStyle w:val="7"/>
        <w:framePr w:hRule="auto" w:wrap="auto" w:vAnchor="margin" w:hAnchor="text" w:yAlign="inline"/>
        <w:numPr>
          <w:ilvl w:val="0"/>
          <w:numId w:val="31"/>
        </w:numPr>
        <w:bidi w:val="0"/>
        <w:spacing w:before="198" w:after="0" w:line="240" w:lineRule="auto"/>
        <w:ind w:right="0"/>
        <w:jc w:val="left"/>
        <w:rPr>
          <w:b/>
          <w:bCs/>
          <w:i/>
          <w:iCs/>
          <w:sz w:val="36"/>
          <w:szCs w:val="36"/>
          <w:rtl w:val="0"/>
        </w:rPr>
      </w:pPr>
      <w:r>
        <w:rPr>
          <w:rFonts w:ascii="Times New Roman" w:hAnsi="Times New Roman"/>
          <w:b/>
          <w:bCs/>
          <w:i w:val="0"/>
          <w:iCs w:val="0"/>
          <w:sz w:val="36"/>
          <w:szCs w:val="36"/>
          <w:rtl w:val="0"/>
        </w:rPr>
        <w:t>(i)</w:t>
      </w:r>
      <w:r>
        <w:rPr>
          <w:rFonts w:ascii="Times New Roman" w:hAnsi="Times New Roman"/>
          <w:b/>
          <w:bCs/>
          <w:i/>
          <w:iCs/>
          <w:sz w:val="44"/>
          <w:szCs w:val="44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96" w:after="0" w:line="240" w:lineRule="auto"/>
        <w:ind w:right="7767" w:firstLine="91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 xml:space="preserve">Clc clear 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0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191" w:right="3720" w:firstLine="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a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number of terms= 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ind w:right="7326" w:firstLine="91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 xml:space="preserve">for 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rFonts w:ascii="Times New Roman" w:hAnsi="Times New Roman"/>
          <w:b/>
          <w:bCs/>
          <w:i/>
          <w:iCs/>
          <w:rtl w:val="0"/>
        </w:rPr>
        <w:t>a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413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ru-RU"/>
        </w:rPr>
        <w:t>"Sum= "</w:t>
      </w:r>
      <w:r>
        <w:rPr>
          <w:rFonts w:ascii="Times New Roman" w:hAnsi="Times New Roman"/>
          <w:b/>
          <w:bCs/>
          <w:i/>
          <w:iCs/>
          <w:rtl w:val="0"/>
          <w:lang w:val="da-DK"/>
        </w:rPr>
        <w:t>,s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413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7"/>
          <w:szCs w:val="27"/>
        </w:rPr>
      </w:pPr>
    </w:p>
    <w:p>
      <w:pPr>
        <w:pStyle w:val="7"/>
        <w:framePr w:hRule="auto" w:wrap="auto" w:vAnchor="margin" w:hAnchor="text" w:yAlign="inline"/>
        <w:spacing w:before="81" w:after="0" w:line="240" w:lineRule="auto"/>
        <w:ind w:left="191" w:firstLine="0"/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  <w:lang w:val="en-US"/>
        </w:rPr>
        <w:t>Enter number of terms= 6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480" w:lineRule="auto"/>
        <w:ind w:left="462" w:right="7469" w:hanging="89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  <w:lang w:val="ru-RU"/>
        </w:rPr>
        <w:t>"Sum= " 91.</w:t>
      </w:r>
    </w:p>
    <w:p>
      <w:pPr>
        <w:pStyle w:val="7"/>
        <w:framePr w:hRule="auto" w:wrap="auto" w:vAnchor="margin" w:hAnchor="text" w:yAlign="inline"/>
        <w:numPr>
          <w:ilvl w:val="0"/>
          <w:numId w:val="32"/>
        </w:numPr>
        <w:bidi w:val="0"/>
        <w:spacing w:before="2" w:after="0" w:line="240" w:lineRule="auto"/>
        <w:ind w:right="0"/>
        <w:jc w:val="left"/>
        <w:rPr>
          <w:b/>
          <w:bCs/>
          <w:i/>
          <w:iCs/>
          <w:sz w:val="36"/>
          <w:szCs w:val="36"/>
          <w:rtl w:val="0"/>
          <w:lang w:val="en-US"/>
        </w:rPr>
      </w:pPr>
      <w:r>
        <w:rPr>
          <w:b/>
          <w:bCs/>
          <w:i/>
          <w:iCs/>
          <w:sz w:val="36"/>
          <w:szCs w:val="36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201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right="4574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no. of tearms"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413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ind w:left="462" w:right="7153" w:hanging="363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 xml:space="preserve">while 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&lt;=</w:t>
      </w:r>
      <w:r>
        <w:rPr>
          <w:rFonts w:ascii="Times New Roman" w:hAnsi="Times New Roman"/>
          <w:b/>
          <w:bCs/>
          <w:i/>
          <w:iCs/>
          <w:rtl w:val="0"/>
          <w:lang w:val="de-DE"/>
        </w:rPr>
        <w:t>n; 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rtl w:val="0"/>
          <w:lang w:val="it-IT"/>
        </w:rPr>
        <w:t>; 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6822" w:firstLine="0"/>
        <w:rPr>
          <w:rFonts w:ascii="Times New Roman" w:hAnsi="Times New Roman" w:eastAsia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/>
          <w:outline w:val="0"/>
          <w:color w:val="9F1FEF"/>
          <w:sz w:val="36"/>
          <w:szCs w:val="36"/>
          <w:u w:color="9F1FEF"/>
          <w:rtl w:val="0"/>
          <w:lang w:val="en-US"/>
        </w:rPr>
        <w:t xml:space="preserve">end </w:t>
      </w:r>
      <w:r>
        <w:rPr>
          <w:rFonts w:ascii="Times New Roman" w:hAnsi="Times New Roman"/>
          <w:outline w:val="0"/>
          <w:color w:val="31B8B8"/>
          <w:sz w:val="36"/>
          <w:szCs w:val="36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6"/>
          <w:szCs w:val="36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6"/>
          <w:szCs w:val="36"/>
          <w:u w:color="BB8F8F"/>
          <w:rtl w:val="0"/>
          <w:lang w:val="ru-RU"/>
        </w:rPr>
        <w:t>"sum="</w:t>
      </w:r>
      <w:r>
        <w:rPr>
          <w:rFonts w:ascii="Times New Roman" w:hAnsi="Times New Roman"/>
          <w:sz w:val="36"/>
          <w:szCs w:val="36"/>
          <w:rtl w:val="0"/>
          <w:lang w:val="da-DK"/>
        </w:rPr>
        <w:t>,s</w:t>
      </w:r>
      <w:r>
        <w:rPr>
          <w:rFonts w:ascii="Times New Roman" w:hAnsi="Times New Roman"/>
          <w:outline w:val="0"/>
          <w:color w:val="4954DB"/>
          <w:sz w:val="36"/>
          <w:szCs w:val="36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outline w:val="0"/>
          <w:color w:val="FFC000"/>
          <w:sz w:val="44"/>
          <w:szCs w:val="44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203" w:after="0" w:line="345" w:lineRule="auto"/>
        <w:ind w:left="263" w:right="5796" w:hanging="164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no. of tearms12 "sum="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345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650.</w:t>
      </w:r>
    </w:p>
    <w:p>
      <w:pPr>
        <w:pStyle w:val="7"/>
        <w:framePr w:hRule="auto" w:wrap="auto" w:vAnchor="margin" w:hAnchor="text" w:yAlign="inline"/>
        <w:numPr>
          <w:ilvl w:val="0"/>
          <w:numId w:val="33"/>
        </w:numPr>
        <w:bidi w:val="0"/>
        <w:spacing w:before="197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97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64" w:after="0" w:line="352" w:lineRule="auto"/>
        <w:ind w:right="1464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no. whose factorial is to be found: 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350" w:lineRule="auto"/>
        <w:ind w:left="462" w:right="7568" w:hanging="363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>for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  <w:lang w:val="it-IT"/>
        </w:rPr>
        <w:t>i;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end</w:t>
      </w:r>
    </w:p>
    <w:p>
      <w:pPr>
        <w:pStyle w:val="7"/>
        <w:framePr w:hRule="auto" w:wrap="auto" w:vAnchor="margin" w:hAnchor="text" w:yAlign="inline"/>
        <w:spacing w:before="193"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da-DK"/>
        </w:rPr>
        <w:t>"Factorial= "</w:t>
      </w:r>
      <w:r>
        <w:rPr>
          <w:rFonts w:ascii="Times New Roman" w:hAnsi="Times New Roman"/>
          <w:b/>
          <w:bCs/>
          <w:i/>
          <w:iCs/>
          <w:rtl w:val="0"/>
        </w:rPr>
        <w:t>, f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91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no. whose factorial is to be found: 5</w:t>
      </w: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51"/>
          <w:szCs w:val="51"/>
        </w:rPr>
      </w:pPr>
    </w:p>
    <w:p>
      <w:pPr>
        <w:pStyle w:val="7"/>
        <w:framePr w:hRule="auto" w:wrap="auto" w:vAnchor="margin" w:hAnchor="text" w:yAlign="inline"/>
        <w:spacing w:after="0" w:line="1270" w:lineRule="auto"/>
        <w:ind w:left="1017" w:right="6932" w:hanging="672"/>
        <w:rPr>
          <w:b/>
          <w:bCs/>
          <w:i/>
          <w:iCs/>
        </w:rPr>
      </w:pPr>
      <w:r>
        <w:rPr>
          <w:b/>
          <w:bCs/>
          <w:i/>
          <w:iCs/>
          <w:rtl w:val="0"/>
          <w:lang w:val="da-DK"/>
        </w:rPr>
        <w:t>"Factorial= " 120.</w:t>
      </w:r>
    </w:p>
    <w:p>
      <w:pPr>
        <w:pStyle w:val="7"/>
        <w:framePr w:hRule="auto" w:wrap="auto" w:vAnchor="margin" w:hAnchor="text" w:yAlign="inline"/>
        <w:numPr>
          <w:ilvl w:val="0"/>
          <w:numId w:val="34"/>
        </w:numPr>
        <w:bidi w:val="0"/>
        <w:spacing w:before="195" w:after="0" w:line="240" w:lineRule="auto"/>
        <w:ind w:right="0"/>
        <w:jc w:val="left"/>
        <w:rPr>
          <w:i/>
          <w:iCs/>
          <w:sz w:val="36"/>
          <w:szCs w:val="36"/>
          <w:rtl w:val="0"/>
        </w:rPr>
      </w:pPr>
      <w:r>
        <w:rPr>
          <w:b/>
          <w:bCs/>
          <w:i/>
          <w:iCs/>
          <w:sz w:val="36"/>
          <w:szCs w:val="36"/>
          <w:rtl w:val="0"/>
        </w:rPr>
        <w:t>Input</w:t>
      </w:r>
      <w:r>
        <w:rPr>
          <w:i/>
          <w:iCs/>
          <w:sz w:val="36"/>
          <w:szCs w:val="36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201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after="0" w:line="240" w:lineRule="auto"/>
        <w:ind w:right="1554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no. whose factorial is to be found:"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462" w:right="7340" w:hanging="363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 xml:space="preserve">while </w:t>
      </w:r>
      <w:r>
        <w:rPr>
          <w:rFonts w:ascii="Times New Roman" w:hAnsi="Times New Roman"/>
          <w:b/>
          <w:bCs/>
          <w:i/>
          <w:iCs/>
          <w:spacing w:val="0"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spacing w:val="0"/>
          <w:u w:color="5C5C5C"/>
          <w:rtl w:val="0"/>
        </w:rPr>
        <w:t>&lt;=</w:t>
      </w:r>
      <w:r>
        <w:rPr>
          <w:rFonts w:ascii="Times New Roman" w:hAnsi="Times New Roman"/>
          <w:b/>
          <w:bCs/>
          <w:i/>
          <w:iCs/>
          <w:spacing w:val="0"/>
          <w:rtl w:val="0"/>
          <w:lang w:val="de-DE"/>
        </w:rPr>
        <w:t xml:space="preserve">n; </w:t>
      </w: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f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rFonts w:ascii="Times New Roman" w:hAnsi="Times New Roman"/>
          <w:b/>
          <w:bCs/>
          <w:i/>
          <w:iCs/>
          <w:rtl w:val="0"/>
        </w:rPr>
        <w:t>i;  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i</w:t>
      </w:r>
    </w:p>
    <w:p>
      <w:pPr>
        <w:pStyle w:val="7"/>
        <w:framePr w:hRule="auto" w:wrap="auto" w:vAnchor="margin" w:hAnchor="text" w:yAlign="inline"/>
        <w:spacing w:after="0" w:line="240" w:lineRule="auto"/>
        <w:ind w:right="6373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  <w:lang w:val="en-US"/>
        </w:rPr>
        <w:t xml:space="preserve">end </w:t>
      </w: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da-DK"/>
        </w:rPr>
        <w:t>"Factorial="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61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2" w:after="0" w:line="691" w:lineRule="auto"/>
        <w:ind w:left="182" w:right="2866" w:hanging="82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no. whose factorial is to be found: 8 "Factorial= "</w:t>
      </w:r>
    </w:p>
    <w:p>
      <w:pPr>
        <w:pStyle w:val="7"/>
        <w:framePr w:hRule="auto" w:wrap="auto" w:vAnchor="margin" w:hAnchor="text" w:yAlign="inline"/>
        <w:spacing w:before="5" w:after="0" w:line="240" w:lineRule="auto"/>
        <w:ind w:left="1065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40320.</w:t>
      </w:r>
    </w:p>
    <w:p>
      <w:pPr>
        <w:pStyle w:val="7"/>
        <w:framePr w:hRule="auto" w:wrap="auto" w:vAnchor="margin" w:hAnchor="text" w:yAlign="inline"/>
        <w:numPr>
          <w:ilvl w:val="0"/>
          <w:numId w:val="35"/>
        </w:numPr>
        <w:bidi w:val="0"/>
        <w:spacing w:before="195" w:after="0" w:line="240" w:lineRule="auto"/>
        <w:ind w:right="0"/>
        <w:jc w:val="left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n-US"/>
        </w:rPr>
        <w:t>(i)</w:t>
      </w:r>
      <w:r>
        <w:rPr>
          <w:sz w:val="36"/>
          <w:szCs w:val="36"/>
          <w:rtl w:val="0"/>
          <w:lang w:val="en-US"/>
        </w:rPr>
        <w:tab/>
      </w:r>
      <w:r>
        <w:rPr>
          <w:sz w:val="36"/>
          <w:szCs w:val="36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93" w:after="0" w:line="240" w:lineRule="auto"/>
        <w:ind w:right="829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194" w:after="0" w:line="352" w:lineRule="auto"/>
        <w:ind w:right="444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AD5CAF"/>
          <w:u w:val="single" w:color="AD5CAF"/>
          <w:rtl w:val="0"/>
        </w:rPr>
        <w:t>input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  <w:lang w:val="en-US"/>
        </w:rPr>
        <w:t>"Enter no. of terms= "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rFonts w:ascii="Times New Roman" w:hAnsi="Times New Roman"/>
          <w:b/>
          <w:bCs/>
          <w:i/>
          <w:iCs/>
          <w:rtl w:val="0"/>
        </w:rPr>
        <w:t>n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411" w:lineRule="auto"/>
        <w:ind w:left="191" w:firstLine="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94" w:after="0" w:line="240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91" w:after="0" w:line="240" w:lineRule="auto"/>
        <w:ind w:left="191" w:firstLine="0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 xml:space="preserve">for 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 xml:space="preserve">= 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rFonts w:ascii="Times New Roman" w:hAnsi="Times New Roman"/>
          <w:b/>
          <w:bCs/>
          <w:i/>
          <w:iCs/>
          <w:outline w:val="0"/>
          <w:color w:val="FFAA00"/>
          <w:u w:color="FFAA00"/>
          <w:rtl w:val="0"/>
        </w:rPr>
        <w:t>:</w:t>
      </w:r>
      <w:r>
        <w:rPr>
          <w:rFonts w:ascii="Times New Roman" w:hAnsi="Times New Roman"/>
          <w:b/>
          <w:bCs/>
          <w:i/>
          <w:iCs/>
          <w:rtl w:val="0"/>
        </w:rPr>
        <w:t>n</w:t>
      </w:r>
    </w:p>
    <w:p>
      <w:pPr>
        <w:pStyle w:val="7"/>
        <w:framePr w:hRule="auto" w:wrap="auto" w:vAnchor="margin" w:hAnchor="text" w:yAlign="inline"/>
        <w:spacing w:before="193" w:after="0" w:line="352" w:lineRule="auto"/>
        <w:ind w:right="6082" w:firstLine="362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i</w:t>
      </w:r>
      <w:r>
        <w:rPr>
          <w:rFonts w:ascii="Times New Roman" w:hAnsi="Times New Roman"/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rFonts w:ascii="Times New Roman" w:hAnsi="Times New Roman"/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rFonts w:ascii="Times New Roman" w:hAnsi="Times New Roman"/>
          <w:b/>
          <w:bCs/>
          <w:i/>
          <w:iCs/>
          <w:rtl w:val="0"/>
        </w:rPr>
        <w:t xml:space="preserve">; </w:t>
      </w:r>
      <w:r>
        <w:rPr>
          <w:rFonts w:ascii="Times New Roman" w:hAnsi="Times New Roman"/>
          <w:b/>
          <w:bCs/>
          <w:i/>
          <w:iCs/>
          <w:outline w:val="0"/>
          <w:color w:val="9F1FEF"/>
          <w:u w:color="9F1FEF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411" w:lineRule="auto"/>
        <w:rPr>
          <w:rFonts w:ascii="Times New Roman" w:hAnsi="Times New Roman" w:eastAsia="Times New Roman" w:cs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  <w:outline w:val="0"/>
          <w:color w:val="31B8B8"/>
          <w:u w:color="31B8B8"/>
          <w:rtl w:val="0"/>
          <w:lang w:val="it-IT"/>
        </w:rPr>
        <w:t>disp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rFonts w:ascii="Times New Roman" w:hAnsi="Times New Roman"/>
          <w:b/>
          <w:bCs/>
          <w:i/>
          <w:iCs/>
          <w:rtl w:val="0"/>
        </w:rPr>
        <w:t>s</w:t>
      </w:r>
      <w:r>
        <w:rPr>
          <w:rFonts w:ascii="Times New Roman" w:hAnsi="Times New Roman"/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88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2" w:after="0" w:line="240" w:lineRule="auto"/>
        <w:ind w:left="182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Enter no. of terms= 10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47"/>
          <w:szCs w:val="47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17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column 1 to 9</w:t>
      </w:r>
    </w:p>
    <w:p>
      <w:pPr>
        <w:pStyle w:val="7"/>
        <w:framePr w:hRule="auto" w:wrap="auto" w:vAnchor="margin" w:hAnchor="text" w:yAlign="inline"/>
        <w:tabs>
          <w:tab w:val="left" w:pos="945"/>
          <w:tab w:val="left" w:pos="1463"/>
          <w:tab w:val="left" w:pos="1981"/>
          <w:tab w:val="left" w:pos="2495"/>
          <w:tab w:val="left" w:pos="3013"/>
          <w:tab w:val="left" w:pos="3532"/>
          <w:tab w:val="left" w:pos="4232"/>
          <w:tab w:val="left" w:pos="4931"/>
        </w:tabs>
        <w:spacing w:before="194" w:after="0" w:line="240" w:lineRule="auto"/>
        <w:ind w:left="426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rtl w:val="0"/>
        </w:rPr>
        <w:t>1.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1.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2.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3.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5.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8.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13.</w:t>
      </w:r>
      <w:r>
        <w:rPr>
          <w:b/>
          <w:bCs/>
          <w:i/>
          <w:iCs/>
          <w:rtl w:val="0"/>
        </w:rPr>
        <w:tab/>
      </w:r>
      <w:r>
        <w:rPr>
          <w:b/>
          <w:bCs/>
          <w:i/>
          <w:iCs/>
          <w:rtl w:val="0"/>
        </w:rPr>
        <w:t>2</w:t>
      </w:r>
      <w:r>
        <w:rPr>
          <w:b/>
          <w:bCs/>
          <w:i/>
          <w:iCs/>
          <w:sz w:val="32"/>
          <w:szCs w:val="32"/>
          <w:rtl w:val="0"/>
        </w:rPr>
        <w:t>1.</w:t>
      </w:r>
      <w:r>
        <w:rPr>
          <w:b/>
          <w:bCs/>
          <w:i/>
          <w:iCs/>
          <w:sz w:val="32"/>
          <w:szCs w:val="32"/>
          <w:rtl w:val="0"/>
        </w:rPr>
        <w:tab/>
      </w:r>
      <w:r>
        <w:rPr>
          <w:b/>
          <w:bCs/>
          <w:i/>
          <w:iCs/>
          <w:sz w:val="32"/>
          <w:szCs w:val="32"/>
          <w:rtl w:val="0"/>
        </w:rPr>
        <w:t>34.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ind w:left="1017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  <w:lang w:val="en-US"/>
        </w:rPr>
        <w:t>column 10</w:t>
      </w:r>
    </w:p>
    <w:p>
      <w:pPr>
        <w:pStyle w:val="7"/>
        <w:framePr w:hRule="auto" w:wrap="auto" w:vAnchor="margin" w:hAnchor="text" w:yAlign="inline"/>
        <w:spacing w:before="194" w:after="0" w:line="240" w:lineRule="auto"/>
        <w:ind w:left="1098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</w:rPr>
        <w:t>55.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numPr>
          <w:ilvl w:val="0"/>
          <w:numId w:val="36"/>
        </w:numPr>
        <w:bidi w:val="0"/>
        <w:spacing w:after="0" w:line="240" w:lineRule="auto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207" w:after="0" w:line="240" w:lineRule="auto"/>
        <w:ind w:left="100" w:right="8329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clc clear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4888" w:firstLine="86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AF1712"/>
          <w:sz w:val="32"/>
          <w:szCs w:val="32"/>
          <w:u w:color="AF1712"/>
          <w:rtl w:val="0"/>
          <w:lang w:val="en-US"/>
        </w:rPr>
        <w:t xml:space="preserve">function 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[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v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TSA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]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sz w:val="32"/>
          <w:szCs w:val="32"/>
          <w:u w:val="single"/>
          <w:rtl w:val="0"/>
          <w:lang w:val="it-IT"/>
        </w:rPr>
        <w:t>cone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r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h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v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r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h TSA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r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e-DE"/>
        </w:rPr>
        <w:t>"Volume= "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v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ind w:left="186" w:right="4138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disp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en-US"/>
        </w:rPr>
        <w:t>"Total Surface Area= "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TSA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AF1712"/>
          <w:sz w:val="32"/>
          <w:szCs w:val="32"/>
          <w:u w:color="AF1712"/>
          <w:rtl w:val="0"/>
          <w:lang w:val="en-US"/>
        </w:rPr>
        <w:t>endfunction</w:t>
      </w:r>
    </w:p>
    <w:p>
      <w:pPr>
        <w:pStyle w:val="7"/>
        <w:framePr w:hRule="auto" w:wrap="auto" w:vAnchor="margin" w:hAnchor="text" w:yAlign="inline"/>
        <w:spacing w:after="0" w:line="240" w:lineRule="auto"/>
        <w:ind w:left="186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  <w:rtl w:val="0"/>
          <w:lang w:val="it-IT"/>
        </w:rPr>
        <w:t>cone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6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12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outline w:val="0"/>
          <w:color w:val="FFC000"/>
          <w:sz w:val="32"/>
          <w:szCs w:val="32"/>
          <w:u w:color="FFC00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before="205" w:after="0" w:line="691" w:lineRule="auto"/>
        <w:ind w:left="345" w:right="7194" w:hanging="245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</w:rPr>
        <w:t>"Volume= " 1357.1680</w:t>
      </w:r>
    </w:p>
    <w:p>
      <w:pPr>
        <w:pStyle w:val="7"/>
        <w:framePr w:hRule="auto" w:wrap="auto" w:vAnchor="margin" w:hAnchor="text" w:yAlign="inline"/>
        <w:spacing w:before="5" w:after="0" w:line="691" w:lineRule="auto"/>
        <w:ind w:left="345" w:right="5594" w:hanging="82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rtl w:val="0"/>
          <w:lang w:val="pt-PT"/>
        </w:rPr>
        <w:t>"Total Surface Area= " 113.09734</w:t>
      </w: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  <w:u w:val="thick"/>
        </w:rPr>
      </w:pPr>
    </w:p>
    <w:p>
      <w:pPr>
        <w:pStyle w:val="7"/>
        <w:framePr w:hRule="auto" w:wrap="auto" w:vAnchor="margin" w:hAnchor="text" w:yAlign="inline"/>
        <w:spacing w:after="0" w:line="518" w:lineRule="auto"/>
        <w:ind w:left="100" w:firstLine="0"/>
        <w:rPr>
          <w:b/>
          <w:bCs/>
          <w:i/>
          <w:iCs/>
          <w:sz w:val="44"/>
          <w:szCs w:val="44"/>
        </w:rPr>
      </w:pPr>
    </w:p>
    <w:p>
      <w:pPr>
        <w:pStyle w:val="7"/>
        <w:framePr w:hRule="auto" w:wrap="auto" w:vAnchor="margin" w:hAnchor="text" w:yAlign="inline"/>
        <w:spacing w:before="4" w:after="0" w:line="240" w:lineRule="auto"/>
      </w:pPr>
    </w:p>
    <w:p>
      <w:pPr>
        <w:pStyle w:val="7"/>
        <w:framePr w:hRule="auto" w:wrap="auto" w:vAnchor="margin" w:hAnchor="text" w:yAlign="inline"/>
        <w:spacing w:before="101" w:after="0" w:line="240" w:lineRule="auto"/>
        <w:ind w:left="100" w:firstLine="0"/>
        <w:rPr>
          <w:b/>
          <w:bCs/>
          <w:i/>
          <w:iCs/>
          <w:sz w:val="40"/>
          <w:szCs w:val="40"/>
        </w:rPr>
      </w:pPr>
      <w:r>
        <w:rPr>
          <w:rFonts w:ascii="Elephant" w:hAnsi="Elephant" w:eastAsia="Elephant" w:cs="Elephant"/>
          <w:b/>
          <w:bCs/>
          <w:i/>
          <w:iCs/>
          <w:outline w:val="0"/>
          <w:color w:val="FF0000"/>
          <w:sz w:val="40"/>
          <w:szCs w:val="40"/>
          <w:u w:val="thick" w:color="FF0000"/>
          <w:rtl w:val="0"/>
          <w:lang w:val="pt-PT"/>
        </w:rPr>
        <w:t>Experiment</w:t>
      </w:r>
      <w:r>
        <w:rPr>
          <w:b/>
          <w:bCs/>
          <w:i/>
          <w:iCs/>
          <w:sz w:val="40"/>
          <w:szCs w:val="40"/>
          <w:rtl w:val="0"/>
        </w:rPr>
        <w:t>-</w:t>
      </w:r>
      <w:r>
        <w:rPr>
          <w:b/>
          <w:bCs/>
          <w:i/>
          <w:iCs/>
          <w:outline w:val="0"/>
          <w:color w:val="2E5395"/>
          <w:sz w:val="40"/>
          <w:szCs w:val="40"/>
          <w:u w:color="2E5395"/>
          <w:rtl w:val="0"/>
        </w:rPr>
        <w:t>4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56" w:after="0" w:line="240" w:lineRule="auto"/>
        <w:ind w:left="100" w:firstLine="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outline w:val="0"/>
          <w:color w:val="FF0000"/>
          <w:sz w:val="40"/>
          <w:szCs w:val="40"/>
          <w:u w:val="single" w:color="FF0000"/>
          <w:rtl w:val="0"/>
          <w:lang w:val="fr-FR"/>
        </w:rPr>
        <w:t>Objective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100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4.1.1] </w:t>
      </w:r>
      <w:r>
        <w:rPr>
          <w:b/>
          <w:bCs/>
          <w:i/>
          <w:iCs/>
          <w:rtl w:val="0"/>
          <w:lang w:val="en-US"/>
        </w:rPr>
        <w:t>2d Plot of an Explicitly defined function:</w:t>
      </w:r>
    </w:p>
    <w:p>
      <w:pPr>
        <w:pStyle w:val="7"/>
        <w:framePr w:hRule="auto" w:wrap="auto" w:vAnchor="margin" w:hAnchor="text" w:yAlign="inline"/>
        <w:numPr>
          <w:ilvl w:val="0"/>
          <w:numId w:val="37"/>
        </w:numPr>
        <w:bidi w:val="0"/>
        <w:spacing w:before="186" w:after="0" w:line="240" w:lineRule="auto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Basiccode</w:t>
      </w:r>
    </w:p>
    <w:p>
      <w:pPr>
        <w:pStyle w:val="7"/>
        <w:framePr w:hRule="auto" w:wrap="auto" w:vAnchor="margin" w:hAnchor="text" w:yAlign="inline"/>
        <w:numPr>
          <w:ilvl w:val="0"/>
          <w:numId w:val="37"/>
        </w:numPr>
        <w:bidi w:val="0"/>
        <w:spacing w:before="189"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Customization of plot: Point Style ,colour, andtitles</w:t>
      </w:r>
    </w:p>
    <w:p>
      <w:pPr>
        <w:pStyle w:val="7"/>
        <w:framePr w:hRule="auto" w:wrap="auto" w:vAnchor="margin" w:hAnchor="text" w:yAlign="inline"/>
        <w:numPr>
          <w:ilvl w:val="0"/>
          <w:numId w:val="37"/>
        </w:numPr>
        <w:bidi w:val="0"/>
        <w:spacing w:before="186"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Plotting two functions with same domain. The use oflegends</w:t>
      </w:r>
    </w:p>
    <w:p>
      <w:pPr>
        <w:pStyle w:val="7"/>
        <w:framePr w:hRule="auto" w:wrap="auto" w:vAnchor="margin" w:hAnchor="text" w:yAlign="inline"/>
        <w:numPr>
          <w:ilvl w:val="0"/>
          <w:numId w:val="37"/>
        </w:numPr>
        <w:bidi w:val="0"/>
        <w:spacing w:before="186"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Algorithm</w:t>
      </w:r>
    </w:p>
    <w:p>
      <w:pPr>
        <w:pStyle w:val="7"/>
        <w:framePr w:hRule="auto" w:wrap="auto" w:vAnchor="margin" w:hAnchor="text" w:yAlign="inline"/>
        <w:spacing w:before="189" w:after="0" w:line="240" w:lineRule="auto"/>
        <w:ind w:left="162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4.1.2] </w:t>
      </w:r>
      <w:r>
        <w:rPr>
          <w:b/>
          <w:bCs/>
          <w:i/>
          <w:iCs/>
          <w:rtl w:val="0"/>
          <w:lang w:val="en-US"/>
        </w:rPr>
        <w:t>2d Plots of a function given in parametric form:</w:t>
      </w:r>
    </w:p>
    <w:p>
      <w:pPr>
        <w:pStyle w:val="7"/>
        <w:framePr w:hRule="auto" w:wrap="auto" w:vAnchor="margin" w:hAnchor="text" w:yAlign="inline"/>
        <w:numPr>
          <w:ilvl w:val="0"/>
          <w:numId w:val="38"/>
        </w:numPr>
        <w:bidi w:val="0"/>
        <w:spacing w:before="186"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Algorithm</w:t>
      </w:r>
    </w:p>
    <w:p>
      <w:pPr>
        <w:pStyle w:val="7"/>
        <w:framePr w:hRule="auto" w:wrap="auto" w:vAnchor="margin" w:hAnchor="text" w:yAlign="inline"/>
        <w:spacing w:before="187" w:after="0" w:line="240" w:lineRule="auto"/>
        <w:ind w:left="162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FF0000"/>
          <w:u w:color="FF0000"/>
          <w:rtl w:val="0"/>
          <w:lang w:val="pt-PT"/>
        </w:rPr>
        <w:t xml:space="preserve">4.1.3] </w:t>
      </w:r>
      <w:r>
        <w:rPr>
          <w:b/>
          <w:bCs/>
          <w:i/>
          <w:iCs/>
          <w:rtl w:val="0"/>
          <w:lang w:val="en-US"/>
        </w:rPr>
        <w:t>2d plot of implicitly defined function</w:t>
      </w:r>
    </w:p>
    <w:p>
      <w:pPr>
        <w:pStyle w:val="7"/>
        <w:framePr w:hRule="auto" w:wrap="auto" w:vAnchor="margin" w:hAnchor="text" w:yAlign="inline"/>
        <w:numPr>
          <w:ilvl w:val="0"/>
          <w:numId w:val="39"/>
        </w:numPr>
        <w:bidi w:val="0"/>
        <w:spacing w:before="188"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Algorithm</w:t>
      </w:r>
    </w:p>
    <w:p>
      <w:pPr>
        <w:pStyle w:val="7"/>
        <w:framePr w:hRule="auto" w:wrap="auto" w:vAnchor="margin" w:hAnchor="text" w:yAlign="inline"/>
        <w:spacing w:before="185" w:after="0" w:line="240" w:lineRule="auto"/>
        <w:ind w:left="100" w:firstLine="0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outline w:val="0"/>
          <w:color w:val="FF0000"/>
          <w:sz w:val="44"/>
          <w:szCs w:val="44"/>
          <w:u w:val="thick" w:color="FF0000"/>
          <w:rtl w:val="0"/>
          <w:lang w:val="en-US"/>
        </w:rPr>
        <w:t>Exercise</w:t>
      </w:r>
    </w:p>
    <w:p>
      <w:pPr>
        <w:pStyle w:val="7"/>
        <w:framePr w:hRule="auto" w:wrap="auto" w:vAnchor="margin" w:hAnchor="text" w:yAlign="inline"/>
        <w:numPr>
          <w:ilvl w:val="0"/>
          <w:numId w:val="40"/>
        </w:numPr>
        <w:bidi w:val="0"/>
        <w:spacing w:before="204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Write Scilab code in a scriptfile:</w:t>
      </w:r>
    </w:p>
    <w:p>
      <w:pPr>
        <w:pStyle w:val="7"/>
        <w:framePr w:hRule="auto" w:wrap="auto" w:vAnchor="margin" w:hAnchor="text" w:yAlign="inline"/>
        <w:spacing w:before="5" w:after="0" w:line="240" w:lineRule="auto"/>
        <w:rPr>
          <w:b/>
          <w:bCs/>
          <w:i/>
          <w:iCs/>
          <w:sz w:val="41"/>
          <w:szCs w:val="41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1"/>
        </w:numPr>
        <w:bidi w:val="0"/>
        <w:spacing w:after="0" w:line="240" w:lineRule="auto"/>
        <w:ind w:right="0"/>
        <w:jc w:val="left"/>
        <w:rPr>
          <w:rFonts w:ascii="Arial" w:hAnsi="Arial"/>
          <w:b/>
          <w:bCs/>
          <w:sz w:val="28"/>
          <w:szCs w:val="28"/>
          <w:rtl w:val="0"/>
        </w:rPr>
      </w:pPr>
      <w:r>
        <w:rPr>
          <w:rFonts w:ascii="Arial" w:hAnsi="Arial"/>
          <w:b/>
          <w:bCs/>
          <w:sz w:val="28"/>
          <w:szCs w:val="28"/>
          <w:rtl w:val="0"/>
        </w:rPr>
        <w:t>To plot Parabola x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  <w:lang w:val="en-US"/>
        </w:rPr>
        <w:t>=4ay. Take focal lengtha=1.</w:t>
      </w:r>
    </w:p>
    <w:p>
      <w:pPr>
        <w:pStyle w:val="7"/>
        <w:framePr w:hRule="auto" w:wrap="auto" w:vAnchor="margin" w:hAnchor="text" w:yAlign="inline"/>
        <w:numPr>
          <w:ilvl w:val="0"/>
          <w:numId w:val="42"/>
        </w:numPr>
        <w:bidi w:val="0"/>
        <w:spacing w:before="24" w:after="0" w:line="240" w:lineRule="auto"/>
        <w:ind w:right="0"/>
        <w:jc w:val="left"/>
        <w:rPr>
          <w:rFonts w:ascii="Arial" w:hAnsi="Arial"/>
          <w:b/>
          <w:bCs/>
          <w:sz w:val="28"/>
          <w:szCs w:val="28"/>
          <w:rtl w:val="0"/>
          <w:lang w:val="en-US"/>
        </w:rPr>
      </w:pPr>
      <w:r>
        <w:rPr>
          <w:rFonts w:ascii="Arial" w:hAnsi="Arial"/>
          <w:b/>
          <w:bCs/>
          <w:sz w:val="28"/>
          <w:szCs w:val="28"/>
          <w:rtl w:val="0"/>
          <w:lang w:val="en-US"/>
        </w:rPr>
        <w:t>To plot Circle x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</w:rPr>
        <w:t>+y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</w:rPr>
        <w:t>=a2 . Takea=1.</w:t>
      </w:r>
    </w:p>
    <w:p>
      <w:pPr>
        <w:pStyle w:val="7"/>
        <w:framePr w:hRule="auto" w:wrap="auto" w:vAnchor="margin" w:hAnchor="text" w:yAlign="inline"/>
        <w:numPr>
          <w:ilvl w:val="0"/>
          <w:numId w:val="42"/>
        </w:numPr>
        <w:bidi w:val="0"/>
        <w:spacing w:before="26" w:after="0" w:line="240" w:lineRule="auto"/>
        <w:ind w:right="0"/>
        <w:jc w:val="left"/>
        <w:rPr>
          <w:rFonts w:ascii="Arial" w:hAnsi="Arial"/>
          <w:b/>
          <w:bCs/>
          <w:sz w:val="28"/>
          <w:szCs w:val="28"/>
          <w:rtl w:val="0"/>
          <w:lang w:val="en-US"/>
        </w:rPr>
      </w:pPr>
      <w:r>
        <w:rPr>
          <w:rFonts w:ascii="Arial" w:hAnsi="Arial"/>
          <w:b/>
          <w:bCs/>
          <w:sz w:val="28"/>
          <w:szCs w:val="28"/>
          <w:rtl w:val="0"/>
          <w:lang w:val="en-US"/>
        </w:rPr>
        <w:t>To plot Ellipse x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</w:rPr>
        <w:t>/ a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</w:rPr>
        <w:t xml:space="preserve"> + </w:t>
      </w:r>
      <w:r>
        <w:rPr>
          <w:rFonts w:ascii="Arial" w:hAnsi="Arial"/>
          <w:b/>
          <w:bCs/>
          <w:spacing w:val="-3"/>
          <w:sz w:val="28"/>
          <w:szCs w:val="28"/>
          <w:rtl w:val="0"/>
        </w:rPr>
        <w:t>y</w:t>
      </w:r>
      <w:r>
        <w:rPr>
          <w:rFonts w:ascii="Arial" w:hAnsi="Arial"/>
          <w:b/>
          <w:bCs/>
          <w:spacing w:val="-3"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pacing w:val="-3"/>
          <w:sz w:val="28"/>
          <w:szCs w:val="28"/>
          <w:rtl w:val="0"/>
        </w:rPr>
        <w:t xml:space="preserve">/ </w:t>
      </w:r>
      <w:r>
        <w:rPr>
          <w:rFonts w:ascii="Arial" w:hAnsi="Arial"/>
          <w:b/>
          <w:bCs/>
          <w:sz w:val="28"/>
          <w:szCs w:val="28"/>
          <w:rtl w:val="0"/>
        </w:rPr>
        <w:t>b</w:t>
      </w:r>
      <w:r>
        <w:rPr>
          <w:rFonts w:ascii="Arial" w:hAnsi="Arial"/>
          <w:b/>
          <w:bCs/>
          <w:sz w:val="28"/>
          <w:szCs w:val="28"/>
          <w:vertAlign w:val="superscript"/>
          <w:rtl w:val="0"/>
        </w:rPr>
        <w:t>2</w:t>
      </w:r>
      <w:r>
        <w:rPr>
          <w:rFonts w:ascii="Arial" w:hAnsi="Arial"/>
          <w:b/>
          <w:bCs/>
          <w:sz w:val="28"/>
          <w:szCs w:val="28"/>
          <w:rtl w:val="0"/>
          <w:lang w:val="en-US"/>
        </w:rPr>
        <w:t xml:space="preserve"> =1. Take a=4,b=3.</w:t>
      </w:r>
    </w:p>
    <w:p>
      <w:pPr>
        <w:pStyle w:val="7"/>
        <w:framePr w:hRule="auto" w:wrap="auto" w:vAnchor="margin" w:hAnchor="text" w:yAlign="inline"/>
        <w:numPr>
          <w:ilvl w:val="0"/>
          <w:numId w:val="42"/>
        </w:numPr>
        <w:bidi w:val="0"/>
        <w:spacing w:before="26" w:after="0" w:line="240" w:lineRule="auto"/>
        <w:ind w:right="0"/>
        <w:jc w:val="left"/>
        <w:rPr>
          <w:rFonts w:ascii="Arial" w:hAnsi="Arial"/>
          <w:b/>
          <w:bCs/>
          <w:sz w:val="28"/>
          <w:szCs w:val="28"/>
          <w:rtl w:val="0"/>
          <w:lang w:val="en-US"/>
        </w:rPr>
      </w:pPr>
      <w:r>
        <w:rPr>
          <w:rFonts w:ascii="Arial" w:hAnsi="Arial"/>
          <w:b/>
          <w:bCs/>
          <w:sz w:val="28"/>
          <w:szCs w:val="28"/>
          <w:rtl w:val="0"/>
          <w:lang w:val="en-US"/>
        </w:rPr>
        <w:t>Plot graph of y1=e x and y2=ln(x) in interval [0.5, 2].</w:t>
      </w:r>
    </w:p>
    <w:p>
      <w:pPr>
        <w:pStyle w:val="7"/>
        <w:framePr w:hRule="auto" w:wrap="auto" w:vAnchor="margin" w:hAnchor="text" w:yAlign="inline"/>
        <w:numPr>
          <w:ilvl w:val="0"/>
          <w:numId w:val="42"/>
        </w:numPr>
        <w:bidi w:val="0"/>
        <w:spacing w:before="26" w:after="0" w:line="240" w:lineRule="auto"/>
        <w:ind w:right="0"/>
        <w:jc w:val="left"/>
        <w:rPr>
          <w:rFonts w:ascii="Arial" w:hAnsi="Arial"/>
          <w:b/>
          <w:bCs/>
          <w:sz w:val="28"/>
          <w:szCs w:val="28"/>
          <w:rtl w:val="0"/>
          <w:lang w:val="pt-PT"/>
        </w:rPr>
      </w:pPr>
      <w:r>
        <w:rPr>
          <w:rFonts w:ascii="Arial" w:hAnsi="Arial"/>
          <w:b/>
          <w:bCs/>
          <w:sz w:val="28"/>
          <w:szCs w:val="28"/>
          <w:rtl w:val="0"/>
          <w:lang w:val="pt-PT"/>
        </w:rPr>
        <w:t>Plot rectangular parabola xy=1 in interval[0.5,2].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Arial" w:hAnsi="Arial" w:eastAsia="Arial" w:cs="Arial"/>
          <w:sz w:val="28"/>
          <w:szCs w:val="28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Arial" w:hAnsi="Arial" w:eastAsia="Arial" w:cs="Arial"/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139" w:after="0" w:line="240" w:lineRule="auto"/>
        <w:ind w:left="100" w:firstLine="0"/>
        <w:rPr>
          <w:sz w:val="52"/>
          <w:szCs w:val="52"/>
        </w:rPr>
      </w:pPr>
      <w:r>
        <w:rPr>
          <w:b/>
          <w:bCs/>
          <w:outline w:val="0"/>
          <w:color w:val="FF0000"/>
          <w:sz w:val="52"/>
          <w:szCs w:val="52"/>
          <w:u w:val="single" w:color="FF0000"/>
          <w:rtl w:val="0"/>
          <w:lang w:val="fr-FR"/>
        </w:rPr>
        <w:t>Solutions</w:t>
      </w:r>
      <w:r>
        <w:rPr>
          <w:outline w:val="0"/>
          <w:color w:val="FF0000"/>
          <w:sz w:val="52"/>
          <w:szCs w:val="52"/>
          <w:u w:val="single" w:color="FF0000"/>
          <w:rtl w:val="0"/>
        </w:rPr>
        <w:t>:</w:t>
      </w:r>
    </w:p>
    <w:p>
      <w:pPr>
        <w:pStyle w:val="7"/>
        <w:framePr w:hRule="auto" w:wrap="auto" w:vAnchor="margin" w:hAnchor="text" w:yAlign="inline"/>
        <w:numPr>
          <w:ilvl w:val="0"/>
          <w:numId w:val="43"/>
        </w:numPr>
        <w:bidi w:val="0"/>
        <w:spacing w:before="211" w:after="0" w:line="240" w:lineRule="auto"/>
        <w:ind w:right="0"/>
        <w:jc w:val="left"/>
        <w:rPr>
          <w:b/>
          <w:bCs/>
          <w:sz w:val="28"/>
          <w:szCs w:val="28"/>
          <w:rtl w:val="0"/>
          <w:lang w:val="fr-FR"/>
        </w:rPr>
      </w:pPr>
      <w:r>
        <w:rPr>
          <w:b/>
          <w:bCs/>
          <w:sz w:val="28"/>
          <w:szCs w:val="28"/>
          <w:rtl w:val="0"/>
          <w:lang w:val="fr-FR"/>
        </w:rPr>
        <w:t>Input :</w:t>
      </w:r>
    </w:p>
    <w:p>
      <w:pPr>
        <w:pStyle w:val="7"/>
        <w:framePr w:hRule="auto" w:wrap="auto" w:vAnchor="margin" w:hAnchor="text" w:yAlign="inline"/>
        <w:spacing w:before="187" w:after="0" w:line="240" w:lineRule="auto"/>
        <w:ind w:left="100" w:right="6304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20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4</w:t>
      </w:r>
    </w:p>
    <w:p>
      <w:pPr>
        <w:pStyle w:val="7"/>
        <w:framePr w:hRule="auto" w:wrap="auto" w:vAnchor="margin" w:hAnchor="text" w:yAlign="inline"/>
        <w:spacing w:after="0" w:line="374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  <w:lang w:val="en-US"/>
        </w:rPr>
        <w:t xml:space="preserve">plot 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"PARABOLA"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"X-axis"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"Y-axis"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b/>
          <w:bCs/>
          <w:i/>
          <w:iCs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before="282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outline w:val="0"/>
          <w:color w:val="FFC000"/>
          <w:sz w:val="32"/>
          <w:szCs w:val="32"/>
          <w:u w:color="FFC000"/>
          <w:rtl w:val="0"/>
          <w:lang w:val="en-US"/>
        </w:rPr>
        <w:t>Output 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3" w:after="0" w:line="240" w:lineRule="auto"/>
        <w:rPr>
          <w:i/>
          <w:iCs/>
          <w:sz w:val="18"/>
          <w:szCs w:val="18"/>
        </w:rPr>
      </w:pPr>
      <w:r>
        <mc:AlternateContent>
          <mc:Choice Requires="wpg">
            <w:drawing>
              <wp:inline distT="0" distB="0" distL="0" distR="0">
                <wp:extent cx="3511550" cy="2620010"/>
                <wp:effectExtent l="0" t="0" r="0" 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2620011"/>
                          <a:chOff x="0" y="0"/>
                          <a:chExt cx="3511550" cy="2620010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06.3pt;width:276.5pt;" coordsize="3511550,2620010" o:gfxdata="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">
                <o:lock v:ext="edit" aspectratio="f"/>
                <v:rect id="Rectangle" o:spid="_x0000_s1026" o:spt="1" style="position:absolute;left:0;top:0;height:2620011;width:3511550;" fillcolor="#FFFFFF" filled="t" stroked="f" coordsize="21600,21600" o:gfxdata="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0oD&#10;nc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620011;width:3511550;" filled="f" o:preferrelative="t" stroked="f" coordsize="21600,21600" o:gfxdata="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U5tq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4"/>
        </w:numPr>
        <w:bidi w:val="0"/>
        <w:spacing w:before="267" w:after="0" w:line="240" w:lineRule="auto"/>
        <w:ind w:right="0"/>
        <w:jc w:val="left"/>
        <w:rPr>
          <w:rFonts w:ascii="Cambria" w:hAnsi="Cambria"/>
          <w:b/>
          <w:bCs/>
          <w:sz w:val="28"/>
          <w:szCs w:val="28"/>
          <w:rtl w:val="0"/>
          <w:lang w:val="en-US"/>
        </w:rPr>
      </w:pPr>
      <w:r>
        <w:rPr>
          <w:rFonts w:ascii="Cambria" w:hAnsi="Cambria"/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450" w:right="7918" w:firstLine="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clear clc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450" w:right="5495" w:firstLine="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th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0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r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ind w:left="460" w:right="6962" w:firstLine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sz w:val="32"/>
          <w:szCs w:val="32"/>
          <w:rtl w:val="0"/>
        </w:rPr>
        <w:t>r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.*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cos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th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sz w:val="32"/>
          <w:szCs w:val="32"/>
          <w:rtl w:val="0"/>
        </w:rPr>
        <w:t>r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.*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</w:rPr>
        <w:t>sin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th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</w:rPr>
        <w:t>plot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ind w:left="460" w:firstLine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e-DE"/>
        </w:rPr>
        <w:t>"CIRCLE"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"X-axis"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"Y-axis"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b/>
          <w:bCs/>
          <w:i/>
          <w:iCs/>
          <w:sz w:val="9"/>
          <w:szCs w:val="9"/>
        </w:rPr>
      </w:pPr>
    </w:p>
    <w:p>
      <w:pPr>
        <w:pStyle w:val="7"/>
        <w:framePr w:hRule="auto" w:wrap="auto" w:vAnchor="margin" w:hAnchor="text" w:yAlign="inline"/>
        <w:spacing w:before="101" w:after="0" w:line="240" w:lineRule="auto"/>
        <w:ind w:left="460" w:firstLine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outline w:val="0"/>
          <w:color w:val="FFC000"/>
          <w:sz w:val="34"/>
          <w:szCs w:val="34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i/>
          <w:iCs/>
          <w:sz w:val="10"/>
          <w:szCs w:val="10"/>
        </w:rPr>
      </w:pPr>
      <w:r>
        <mc:AlternateContent>
          <mc:Choice Requires="wpg">
            <w:drawing>
              <wp:inline distT="0" distB="0" distL="0" distR="0">
                <wp:extent cx="3096895" cy="2620010"/>
                <wp:effectExtent l="0" t="0" r="0" b="0"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6" cy="2620011"/>
                          <a:chOff x="0" y="0"/>
                          <a:chExt cx="3096895" cy="2620010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06.3pt;width:243.85pt;" coordsize="3096895,2620010" o:gfxdata="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">
                <o:lock v:ext="edit" aspectratio="f"/>
                <v:rect id="Rectangle" o:spid="_x0000_s1026" o:spt="1" style="position:absolute;left:0;top:0;height:2620011;width:3096896;" fillcolor="#FFFFFF" filled="t" stroked="f" coordsize="21600,21600" o:gfxdata="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tWX&#10;7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620011;width:3096896;" filled="f" o:preferrelative="t" stroked="f" coordsize="21600,21600" o:gfxdata="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OP&#10;tv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numPr>
          <w:ilvl w:val="0"/>
          <w:numId w:val="45"/>
        </w:numPr>
        <w:bidi w:val="0"/>
        <w:spacing w:before="147" w:after="0" w:line="240" w:lineRule="auto"/>
        <w:ind w:right="0"/>
        <w:jc w:val="left"/>
        <w:rPr>
          <w:rFonts w:ascii="Cambria" w:hAnsi="Cambria"/>
          <w:b/>
          <w:bCs/>
          <w:sz w:val="28"/>
          <w:szCs w:val="28"/>
          <w:rtl w:val="0"/>
          <w:lang w:val="en-US"/>
        </w:rPr>
      </w:pPr>
      <w:r>
        <w:rPr>
          <w:rFonts w:ascii="Cambria" w:hAnsi="Cambria"/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8277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clear clc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" w:right="6188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t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0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4.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it-IT"/>
        </w:rPr>
        <w:t>cos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3.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*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</w:rPr>
        <w:t>sin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375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</w:rPr>
        <w:t>plot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375" w:lineRule="auto"/>
        <w:ind w:left="10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"ELLIPSE"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"X-axis"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"Y-axis"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1"/>
          <w:szCs w:val="3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i/>
          <w:iCs/>
          <w:sz w:val="19"/>
          <w:szCs w:val="19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72" w:firstLine="0"/>
        <w:rPr>
          <w:b/>
          <w:bCs/>
          <w:i/>
          <w:iCs/>
          <w:sz w:val="20"/>
          <w:szCs w:val="20"/>
        </w:rPr>
      </w:pPr>
      <w:r>
        <mc:AlternateContent>
          <mc:Choice Requires="wpg">
            <w:drawing>
              <wp:inline distT="0" distB="0" distL="0" distR="0">
                <wp:extent cx="3596005" cy="2620010"/>
                <wp:effectExtent l="0" t="0" r="0" b="0"/>
                <wp:docPr id="107374183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2620011"/>
                          <a:chOff x="0" y="0"/>
                          <a:chExt cx="3596004" cy="2620010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06.3pt;width:283.15pt;" coordsize="3596004,2620010" o:gfxdata="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">
                <o:lock v:ext="edit" aspectratio="f"/>
                <v:rect id="Rectangle" o:spid="_x0000_s1026" o:spt="1" style="position:absolute;left:0;top:0;height:2620011;width:3596005;" fillcolor="#FFFFFF" filled="t" stroked="f" coordsize="21600,21600" o:gfxdata="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aiT&#10;Q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620011;width:3596005;" filled="f" o:preferrelative="t" stroked="f" coordsize="21600,21600" o:gfxdata="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Dw&#10;Qm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before="6" w:after="0" w:line="240" w:lineRule="auto"/>
        <w:rPr>
          <w:i/>
          <w:iCs/>
          <w:sz w:val="6"/>
          <w:szCs w:val="6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6"/>
        </w:numPr>
        <w:bidi w:val="0"/>
        <w:spacing w:before="100" w:after="0" w:line="240" w:lineRule="auto"/>
        <w:ind w:right="0"/>
        <w:jc w:val="left"/>
        <w:rPr>
          <w:rFonts w:ascii="Cambria" w:hAnsi="Cambria"/>
          <w:b/>
          <w:bCs/>
          <w:sz w:val="32"/>
          <w:szCs w:val="32"/>
          <w:rtl w:val="0"/>
          <w:lang w:val="en-US"/>
        </w:rPr>
      </w:pPr>
      <w:r>
        <w:rPr>
          <w:rFonts w:ascii="Cambria" w:hAnsi="Cambria"/>
          <w:b/>
          <w:bCs/>
          <w:sz w:val="32"/>
          <w:szCs w:val="32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0" w:after="0" w:line="240" w:lineRule="auto"/>
        <w:rPr>
          <w:i/>
          <w:iCs/>
          <w:sz w:val="31"/>
          <w:szCs w:val="3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60" w:right="7927" w:hanging="1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clear clc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460" w:right="4778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AF1712"/>
          <w:sz w:val="32"/>
          <w:szCs w:val="32"/>
          <w:u w:color="AF1712"/>
          <w:rtl w:val="0"/>
          <w:lang w:val="en-US"/>
        </w:rPr>
        <w:t xml:space="preserve">function 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[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f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]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sz w:val="32"/>
          <w:szCs w:val="32"/>
          <w:rtl w:val="0"/>
          <w:lang w:val="en-US"/>
        </w:rPr>
        <w:t>hyperbola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x</w:t>
      </w:r>
      <w:r>
        <w:rPr>
          <w:rFonts w:ascii="Times New Roman" w:hAnsi="Times New Roman"/>
          <w:sz w:val="32"/>
          <w:szCs w:val="32"/>
          <w:rtl w:val="0"/>
        </w:rPr>
        <w:t xml:space="preserve">, 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y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) [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f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  <w:lang w:val="pt-PT"/>
        </w:rPr>
        <w:t>]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9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Times New Roman" w:hAnsi="Times New Roman"/>
          <w:b/>
          <w:bCs/>
          <w:outline w:val="0"/>
          <w:color w:val="83430F"/>
          <w:sz w:val="32"/>
          <w:szCs w:val="32"/>
          <w:u w:color="83430F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 xml:space="preserve">16 </w:t>
      </w:r>
      <w:r>
        <w:rPr>
          <w:rFonts w:ascii="Times New Roman" w:hAnsi="Times New Roman"/>
          <w:outline w:val="0"/>
          <w:color w:val="AF1712"/>
          <w:sz w:val="32"/>
          <w:szCs w:val="32"/>
          <w:u w:color="AF1712"/>
          <w:rtl w:val="0"/>
          <w:lang w:val="en-US"/>
        </w:rPr>
        <w:t>endfunction</w:t>
      </w:r>
    </w:p>
    <w:p>
      <w:pPr>
        <w:pStyle w:val="7"/>
        <w:framePr w:hRule="auto" w:wrap="auto" w:vAnchor="margin" w:hAnchor="text" w:yAlign="inline"/>
        <w:spacing w:after="0" w:line="240" w:lineRule="auto"/>
        <w:ind w:left="460" w:right="3376" w:hanging="1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%pi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  <w:lang w:val="fr-FR"/>
        </w:rPr>
        <w:t>contour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x,y,hyperbola,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1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e-DE"/>
        </w:rPr>
        <w:t>"HYPERBOLA"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"X-axis"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"Y-axis"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70" w:firstLine="0"/>
        <w:rPr>
          <w:rFonts w:ascii="Times New Roman" w:hAnsi="Times New Roman" w:eastAsia="Times New Roman" w:cs="Times New Roman"/>
          <w:b/>
          <w:bCs/>
          <w:sz w:val="38"/>
          <w:szCs w:val="38"/>
        </w:rPr>
      </w:pPr>
      <w:r>
        <w:rPr>
          <w:rFonts w:ascii="Times New Roman" w:hAnsi="Times New Roman"/>
          <w:b/>
          <w:bCs/>
          <w:outline w:val="0"/>
          <w:color w:val="FFC000"/>
          <w:sz w:val="38"/>
          <w:szCs w:val="38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8"/>
          <w:szCs w:val="38"/>
        </w:rPr>
      </w:pPr>
    </w:p>
    <w:p>
      <w:pPr>
        <w:pStyle w:val="7"/>
        <w:framePr w:hRule="auto" w:wrap="auto" w:vAnchor="margin" w:hAnchor="text" w:yAlign="inline"/>
        <w:spacing w:before="10" w:after="0" w:line="240" w:lineRule="auto"/>
        <w:rPr>
          <w:i/>
          <w:iCs/>
          <w:sz w:val="19"/>
          <w:szCs w:val="19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84" w:firstLine="0"/>
        <w:rPr>
          <w:b/>
          <w:bCs/>
          <w:i/>
          <w:iCs/>
          <w:sz w:val="20"/>
          <w:szCs w:val="20"/>
        </w:rPr>
      </w:pPr>
      <w:r>
        <mc:AlternateContent>
          <mc:Choice Requires="wpg">
            <w:drawing>
              <wp:inline distT="0" distB="0" distL="0" distR="0">
                <wp:extent cx="3734435" cy="2620010"/>
                <wp:effectExtent l="0" t="0" r="0" b="0"/>
                <wp:docPr id="107374183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2620011"/>
                          <a:chOff x="0" y="0"/>
                          <a:chExt cx="3734434" cy="2620010"/>
                        </a:xfrm>
                      </wpg:grpSpPr>
                      <wps:wsp>
                        <wps:cNvPr id="1073741835" name="Rectangle"/>
                        <wps:cNvSpPr/>
                        <wps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06.3pt;width:294.05pt;" coordsize="3734434,2620010" o:gfxdata="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">
                <o:lock v:ext="edit" aspectratio="f"/>
                <v:rect id="Rectangle" o:spid="_x0000_s1026" o:spt="1" style="position:absolute;left:0;top:0;height:2620011;width:3734435;" fillcolor="#FFFFFF" filled="t" stroked="f" coordsize="21600,21600" o:gfxdata="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kEL&#10;N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620011;width:3734435;" filled="f" o:preferrelative="t" stroked="f" coordsize="21600,21600" o:gfxdata="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K8Z74A&#10;AADj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before="6" w:after="0" w:line="240" w:lineRule="auto"/>
        <w:rPr>
          <w:i/>
          <w:iCs/>
          <w:sz w:val="6"/>
          <w:szCs w:val="6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7"/>
        </w:numPr>
        <w:bidi w:val="0"/>
        <w:spacing w:before="100" w:after="0" w:line="240" w:lineRule="auto"/>
        <w:ind w:right="0"/>
        <w:jc w:val="left"/>
        <w:rPr>
          <w:rFonts w:ascii="Cambria" w:hAnsi="Cambria"/>
          <w:sz w:val="32"/>
          <w:szCs w:val="32"/>
          <w:rtl w:val="0"/>
        </w:rPr>
      </w:pPr>
      <w:r>
        <w:rPr>
          <w:rFonts w:ascii="Cambria" w:hAnsi="Cambria"/>
          <w:b/>
          <w:bCs/>
          <w:sz w:val="32"/>
          <w:szCs w:val="32"/>
          <w:rtl w:val="0"/>
        </w:rPr>
        <w:t>Input</w:t>
      </w:r>
      <w:r>
        <w:rPr>
          <w:rFonts w:ascii="Cambria" w:hAnsi="Cambria"/>
          <w:sz w:val="32"/>
          <w:szCs w:val="32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10" w:after="0" w:line="240" w:lineRule="auto"/>
        <w:rPr>
          <w:b/>
          <w:bCs/>
          <w:i/>
          <w:iCs/>
          <w:sz w:val="31"/>
          <w:szCs w:val="3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60" w:right="7917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clear clc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460" w:right="6227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0.5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y1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DA6FD5"/>
          <w:sz w:val="32"/>
          <w:szCs w:val="32"/>
          <w:u w:color="DA6FD5"/>
          <w:rtl w:val="0"/>
        </w:rPr>
        <w:t>%e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 xml:space="preserve">2 </w:t>
      </w: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</w:rPr>
        <w:t>plot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x,y1,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ru-RU"/>
        </w:rPr>
        <w:t>"g"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y2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</w:rPr>
        <w:t>log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</w:rPr>
        <w:t>plot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x,y2,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"c"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46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"GRAPH"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"X-axis"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/>
        </w:rPr>
        <w:t>"Y-axis"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1" w:after="0" w:line="240" w:lineRule="auto"/>
        <w:rPr>
          <w:b/>
          <w:bCs/>
          <w:i/>
          <w:iCs/>
          <w:sz w:val="31"/>
          <w:szCs w:val="31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60" w:firstLine="0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i/>
          <w:i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mc:AlternateContent>
          <mc:Choice Requires="wpg">
            <w:drawing>
              <wp:inline distT="0" distB="0" distL="0" distR="0">
                <wp:extent cx="3603625" cy="2359025"/>
                <wp:effectExtent l="0" t="0" r="0" b="0"/>
                <wp:docPr id="107374184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25" cy="2359025"/>
                          <a:chOff x="0" y="0"/>
                          <a:chExt cx="3603625" cy="2359025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185.75pt;width:283.75pt;" coordsize="3603625,2359025" o:gfxdata="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">
                <o:lock v:ext="edit" aspectratio="f"/>
                <v:rect id="Rectangle" o:spid="_x0000_s1026" o:spt="1" style="position:absolute;left:0;top:0;height:2359025;width:3603625;" fillcolor="#FFFFFF" filled="t" stroked="f" coordsize="21600,21600" o:gfxdata="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ECkq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359025;width:3603625;" filled="f" o:preferrelative="t" stroked="f" coordsize="21600,21600" o:gfxdata="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k/&#10;RFb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8"/>
        </w:numPr>
        <w:bidi w:val="0"/>
        <w:spacing w:before="80" w:after="0" w:line="240" w:lineRule="auto"/>
        <w:ind w:right="0"/>
        <w:jc w:val="left"/>
        <w:rPr>
          <w:rFonts w:ascii="Cambria" w:hAnsi="Cambria"/>
          <w:b/>
          <w:bCs/>
          <w:sz w:val="32"/>
          <w:szCs w:val="32"/>
          <w:rtl w:val="0"/>
          <w:lang w:val="en-US"/>
        </w:rPr>
      </w:pPr>
      <w:r>
        <w:rPr>
          <w:rFonts w:ascii="Cambria" w:hAnsi="Cambria"/>
          <w:b/>
          <w:bCs/>
          <w:sz w:val="32"/>
          <w:szCs w:val="32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450" w:right="7918" w:firstLine="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clear clc</w:t>
      </w:r>
    </w:p>
    <w:p>
      <w:pPr>
        <w:pStyle w:val="7"/>
        <w:framePr w:hRule="auto" w:wrap="auto" w:vAnchor="margin" w:hAnchor="text" w:yAlign="inline"/>
        <w:spacing w:after="0" w:line="240" w:lineRule="auto"/>
        <w:ind w:left="460" w:right="6227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x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linspace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0.5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2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 xml:space="preserve">) </w:t>
      </w:r>
      <w:r>
        <w:rPr>
          <w:rFonts w:ascii="Times New Roman" w:hAnsi="Times New Roman"/>
          <w:sz w:val="32"/>
          <w:szCs w:val="32"/>
          <w:rtl w:val="0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1.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Times New Roman" w:hAnsi="Times New Roman"/>
          <w:sz w:val="32"/>
          <w:szCs w:val="32"/>
          <w:rtl w:val="0"/>
        </w:rPr>
        <w:t>x</w:t>
      </w:r>
    </w:p>
    <w:p>
      <w:pPr>
        <w:pStyle w:val="7"/>
        <w:framePr w:hRule="auto" w:wrap="auto" w:vAnchor="margin" w:hAnchor="text" w:yAlign="inline"/>
        <w:spacing w:after="0" w:line="375" w:lineRule="auto"/>
        <w:ind w:left="46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AD5CAF"/>
          <w:sz w:val="32"/>
          <w:szCs w:val="32"/>
          <w:u w:color="AD5CAF"/>
          <w:rtl w:val="0"/>
        </w:rPr>
        <w:t>plot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sz w:val="32"/>
          <w:szCs w:val="32"/>
          <w:rtl w:val="0"/>
          <w:lang w:val="fr-FR"/>
        </w:rPr>
        <w:t>x,y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375" w:lineRule="auto"/>
        <w:ind w:left="46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outline w:val="0"/>
          <w:color w:val="31B8B8"/>
          <w:sz w:val="32"/>
          <w:szCs w:val="32"/>
          <w:u w:color="31B8B8"/>
          <w:rtl w:val="0"/>
          <w:lang w:val="en-US"/>
        </w:rPr>
        <w:t>xtitle</w:t>
      </w:r>
      <w:r>
        <w:rPr>
          <w:rFonts w:ascii="Times New Roman" w:hAnsi="Times New Roman"/>
          <w:outline w:val="0"/>
          <w:color w:val="4954DB"/>
          <w:sz w:val="32"/>
          <w:szCs w:val="32"/>
          <w:u w:color="4954DB"/>
          <w:rtl w:val="0"/>
        </w:rPr>
        <w:t>(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"RECCTANGULAR PARABOLA"</w:t>
      </w:r>
      <w:r>
        <w:rPr>
          <w:rFonts w:ascii="Times New Roman" w:hAnsi="Times New Roman"/>
          <w:sz w:val="32"/>
          <w:szCs w:val="32"/>
          <w:rtl w:val="0"/>
        </w:rPr>
        <w:t>,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  <w:lang w:val="da-DK"/>
        </w:rPr>
        <w:t>"X-</w:t>
      </w:r>
      <w:r>
        <w:rPr>
          <w:rFonts w:ascii="Times New Roman" w:hAnsi="Times New Roman"/>
          <w:sz w:val="32"/>
          <w:szCs w:val="32"/>
          <w:rtl w:val="0"/>
          <w:lang w:val="de-DE"/>
        </w:rPr>
        <w:t>axis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","</w:t>
      </w:r>
      <w:r>
        <w:rPr>
          <w:rFonts w:ascii="Times New Roman" w:hAnsi="Times New Roman"/>
          <w:sz w:val="32"/>
          <w:szCs w:val="32"/>
          <w:rtl w:val="0"/>
          <w:lang w:val="en-US"/>
        </w:rPr>
        <w:t>Y</w:t>
      </w:r>
      <w:r>
        <w:rPr>
          <w:rFonts w:ascii="Times New Roman" w:hAnsi="Times New Roman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Times New Roman" w:hAnsi="Times New Roman"/>
          <w:sz w:val="32"/>
          <w:szCs w:val="32"/>
          <w:rtl w:val="0"/>
          <w:lang w:val="de-DE"/>
        </w:rPr>
        <w:t>axis</w:t>
      </w:r>
      <w:r>
        <w:rPr>
          <w:rFonts w:ascii="Times New Roman" w:hAnsi="Times New Roman"/>
          <w:outline w:val="0"/>
          <w:color w:val="BB8F8F"/>
          <w:sz w:val="32"/>
          <w:szCs w:val="32"/>
          <w:u w:color="BB8F8F"/>
          <w:rtl w:val="0"/>
        </w:rPr>
        <w:t>")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outline w:val="0"/>
          <w:color w:val="FFC000"/>
          <w:sz w:val="40"/>
          <w:szCs w:val="40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i/>
          <w:iCs/>
        </w:rPr>
      </w:pPr>
      <w:r>
        <mc:AlternateContent>
          <mc:Choice Requires="wpg">
            <w:drawing>
              <wp:inline distT="0" distB="0" distL="0" distR="0">
                <wp:extent cx="3557905" cy="2658745"/>
                <wp:effectExtent l="0" t="0" r="0" b="0"/>
                <wp:docPr id="107374184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7905" cy="2658746"/>
                          <a:chOff x="0" y="0"/>
                          <a:chExt cx="3557904" cy="2658745"/>
                        </a:xfrm>
                      </wpg:grpSpPr>
                      <wps:wsp>
                        <wps:cNvPr id="1073741841" name="Rectangle"/>
                        <wps:cNvSpPr/>
                        <wps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09.35pt;width:280.15pt;" coordsize="3557904,2658745" o:gfxdata="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">
                <o:lock v:ext="edit" aspectratio="f"/>
                <v:rect id="Rectangle" o:spid="_x0000_s1026" o:spt="1" style="position:absolute;left:0;top:0;height:2658746;width:3557905;" fillcolor="#FFFFFF" filled="t" stroked="f" coordsize="21600,21600" o:gfxdata="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fH5J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658746;width:3557905;" filled="f" o:preferrelative="t" stroked="f" coordsize="21600,21600" o:gfxdata="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9k&#10;C2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before="9" w:after="0" w:line="240" w:lineRule="auto"/>
        <w:rPr>
          <w:i/>
          <w:iCs/>
          <w:sz w:val="12"/>
          <w:szCs w:val="12"/>
        </w:rPr>
      </w:pPr>
    </w:p>
    <w:p>
      <w:pPr>
        <w:pStyle w:val="7"/>
        <w:framePr w:hRule="auto" w:wrap="auto" w:vAnchor="margin" w:hAnchor="text" w:yAlign="inline"/>
        <w:numPr>
          <w:ilvl w:val="0"/>
          <w:numId w:val="49"/>
        </w:numPr>
        <w:bidi w:val="0"/>
        <w:spacing w:before="28" w:after="0" w:line="240" w:lineRule="auto"/>
        <w:ind w:right="0"/>
        <w:jc w:val="left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Write Scilab code in a scriptfile:</w:t>
      </w:r>
    </w:p>
    <w:p>
      <w:pPr>
        <w:pStyle w:val="7"/>
        <w:framePr w:hRule="auto" w:wrap="auto" w:vAnchor="margin" w:hAnchor="text" w:yAlign="inline"/>
        <w:spacing w:before="5" w:after="0" w:line="240" w:lineRule="auto"/>
        <w:rPr>
          <w:b/>
          <w:bCs/>
          <w:i/>
          <w:iCs/>
          <w:sz w:val="41"/>
          <w:szCs w:val="41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0"/>
        </w:numPr>
        <w:bidi w:val="0"/>
        <w:spacing w:after="0" w:line="240" w:lineRule="auto"/>
        <w:ind w:right="0"/>
        <w:jc w:val="left"/>
        <w:rPr>
          <w:b/>
          <w:bCs/>
          <w:sz w:val="28"/>
          <w:szCs w:val="28"/>
          <w:rtl w:val="0"/>
          <w:lang w:val="en-US"/>
        </w:rPr>
      </w:pPr>
      <w:r>
        <w:rPr>
          <w:b/>
          <w:bCs/>
          <w:sz w:val="28"/>
          <w:szCs w:val="28"/>
          <w:rtl w:val="0"/>
          <w:lang w:val="en-US"/>
        </w:rPr>
        <w:t>To plot a Plane ax+ by +cz=d. Take a=b=-1, c=1, d=4.z=4+x+y.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30" w:after="0" w:line="240" w:lineRule="auto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To plot Sphere 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+y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+z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=a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, Takea=1.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32" w:after="0" w:line="240" w:lineRule="auto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To plot right circular Cylinderx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+y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=a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32" w:after="0" w:line="240" w:lineRule="auto"/>
        <w:ind w:right="0"/>
        <w:jc w:val="left"/>
        <w:rPr>
          <w:b/>
          <w:bCs/>
          <w:sz w:val="32"/>
          <w:szCs w:val="32"/>
          <w:rtl w:val="0"/>
          <w:lang w:val="fr-FR"/>
        </w:rPr>
      </w:pPr>
      <w:r>
        <w:rPr>
          <w:b/>
          <w:bCs/>
          <w:sz w:val="32"/>
          <w:szCs w:val="32"/>
          <w:rtl w:val="0"/>
          <w:lang w:val="fr-FR"/>
        </w:rPr>
        <w:t>To plot parabloid</w:t>
      </w:r>
      <w:r>
        <w:rPr>
          <w:b/>
          <w:bCs/>
          <w:i/>
          <w:iCs/>
          <w:sz w:val="32"/>
          <w:szCs w:val="32"/>
          <w:rtl w:val="0"/>
          <w:lang w:val="en-US"/>
        </w:rPr>
        <w:t xml:space="preserve">z/c= </w:t>
      </w:r>
      <w:r>
        <w:rPr>
          <w:b/>
          <w:bCs/>
          <w:sz w:val="32"/>
          <w:szCs w:val="32"/>
          <w:rtl w:val="0"/>
        </w:rPr>
        <w:t>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/a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+y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/b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. Takea=b=c=1.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29" w:after="0" w:line="240" w:lineRule="auto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To plot Ellipsoid  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/a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+y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/b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+ z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/c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 xml:space="preserve"> =1 . Takea=4,b=3,c=2.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32" w:after="0" w:line="240" w:lineRule="auto"/>
        <w:ind w:right="0"/>
        <w:jc w:val="left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To plot Hyperboloid 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/a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+y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/b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 xml:space="preserve"> - z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/c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 xml:space="preserve"> =1 . Takea=4,b=3,c=2.</w:t>
      </w:r>
    </w:p>
    <w:p>
      <w:pPr>
        <w:pStyle w:val="7"/>
        <w:framePr w:hRule="auto" w:wrap="auto" w:vAnchor="margin" w:hAnchor="text" w:yAlign="inline"/>
        <w:numPr>
          <w:ilvl w:val="0"/>
          <w:numId w:val="51"/>
        </w:numPr>
        <w:bidi w:val="0"/>
        <w:spacing w:before="31" w:after="0" w:line="240" w:lineRule="auto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To plot (elliptical)Cone (z/c)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= (x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/a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</w:rPr>
        <w:t>+ y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/b</w:t>
      </w:r>
      <w:r>
        <w:rPr>
          <w:b/>
          <w:bCs/>
          <w:sz w:val="32"/>
          <w:szCs w:val="32"/>
          <w:vertAlign w:val="superscript"/>
          <w:rtl w:val="0"/>
        </w:rPr>
        <w:t>2</w:t>
      </w:r>
      <w:r>
        <w:rPr>
          <w:b/>
          <w:bCs/>
          <w:sz w:val="32"/>
          <w:szCs w:val="32"/>
          <w:rtl w:val="0"/>
          <w:lang w:val="en-US"/>
        </w:rPr>
        <w:t>) . Take a=b=c=1.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7"/>
        <w:framePr w:hRule="auto" w:wrap="auto" w:vAnchor="margin" w:hAnchor="text" w:yAlign="inline"/>
        <w:spacing w:after="0" w:line="643" w:lineRule="auto"/>
        <w:ind w:left="460" w:firstLine="0"/>
        <w:rPr>
          <w:b/>
          <w:bCs/>
          <w:sz w:val="56"/>
          <w:szCs w:val="56"/>
        </w:rPr>
      </w:pPr>
      <w:r>
        <w:rPr>
          <w:b/>
          <w:bCs/>
          <w:outline w:val="0"/>
          <w:color w:val="FF0000"/>
          <w:sz w:val="56"/>
          <w:szCs w:val="56"/>
          <w:u w:val="single" w:color="FF0000"/>
          <w:rtl w:val="0"/>
          <w:lang w:val="fr-FR"/>
        </w:rPr>
        <w:t>Solutions:</w:t>
      </w:r>
    </w:p>
    <w:p>
      <w:pPr>
        <w:pStyle w:val="7"/>
        <w:framePr w:hRule="auto" w:wrap="auto" w:vAnchor="margin" w:hAnchor="text" w:yAlign="inline"/>
        <w:numPr>
          <w:ilvl w:val="0"/>
          <w:numId w:val="52"/>
        </w:numPr>
        <w:bidi w:val="0"/>
        <w:spacing w:before="215" w:after="0" w:line="240" w:lineRule="auto"/>
        <w:ind w:right="0"/>
        <w:jc w:val="left"/>
        <w:rPr>
          <w:b/>
          <w:bCs/>
          <w:i/>
          <w:iCs/>
          <w:sz w:val="36"/>
          <w:szCs w:val="36"/>
          <w:rtl w:val="0"/>
          <w:lang w:val="en-US"/>
        </w:rPr>
      </w:pPr>
      <w:r>
        <w:rPr>
          <w:b/>
          <w:bCs/>
          <w:i/>
          <w:iCs/>
          <w:sz w:val="36"/>
          <w:szCs w:val="36"/>
          <w:rtl w:val="0"/>
          <w:lang w:val="en-US"/>
        </w:rPr>
        <w:t xml:space="preserve">Input </w:t>
      </w:r>
      <w:r>
        <w:rPr>
          <w:b/>
          <w:bCs/>
          <w:i/>
          <w:iCs/>
          <w:sz w:val="40"/>
          <w:szCs w:val="40"/>
          <w:rtl w:val="0"/>
        </w:rPr>
        <w:t>:</w:t>
      </w:r>
    </w:p>
    <w:p>
      <w:pPr>
        <w:pStyle w:val="7"/>
        <w:framePr w:hRule="auto" w:wrap="auto" w:vAnchor="margin" w:hAnchor="text" w:yAlign="inline"/>
        <w:spacing w:before="39" w:after="0" w:line="240" w:lineRule="auto"/>
        <w:ind w:left="1017" w:right="5495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 xml:space="preserve">function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rtl w:val="0"/>
        </w:rPr>
        <w:t xml:space="preserve">,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4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rtl w:val="0"/>
        </w:rPr>
        <w:t xml:space="preserve">; </w:t>
      </w: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>endfunction</w:t>
      </w:r>
      <w:r>
        <w:rPr>
          <w:b/>
          <w:bCs/>
          <w:i/>
          <w:iCs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>; y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>; 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pt-PT"/>
        </w:rPr>
        <w:t>feval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17" w:right="6825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clf 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1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820" w:firstLine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outline w:val="0"/>
          <w:color w:val="4954DB"/>
          <w:sz w:val="32"/>
          <w:szCs w:val="32"/>
          <w:u w:color="4954DB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4" w:after="0" w:line="240" w:lineRule="auto"/>
        <w:rPr>
          <w:i/>
          <w:iCs/>
          <w:sz w:val="13"/>
          <w:szCs w:val="13"/>
        </w:rPr>
      </w:pPr>
      <w:r>
        <mc:AlternateContent>
          <mc:Choice Requires="wpg">
            <w:drawing>
              <wp:inline distT="0" distB="0" distL="0" distR="0">
                <wp:extent cx="3526790" cy="2435860"/>
                <wp:effectExtent l="0" t="0" r="0" b="0"/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791" cy="2435861"/>
                          <a:chOff x="0" y="0"/>
                          <a:chExt cx="3526790" cy="2435860"/>
                        </a:xfrm>
                      </wpg:grpSpPr>
                      <wps:wsp>
                        <wps:cNvPr id="1073741844" name="Rectangle"/>
                        <wps:cNvSpPr/>
                        <wps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191.8pt;width:277.7pt;" coordsize="3526790,2435860" o:gfxdata="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">
                <o:lock v:ext="edit" aspectratio="f"/>
                <v:rect id="Rectangle" o:spid="_x0000_s1026" o:spt="1" style="position:absolute;left:0;top:0;height:2435861;width:3526791;" fillcolor="#FFFFFF" filled="t" stroked="f" coordsize="21600,21600" o:gfxdata="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C93R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435861;width:3526791;" filled="f" o:preferrelative="t" stroked="f" coordsize="21600,21600" o:gfxdata="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qFD7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8" w:after="0" w:line="240" w:lineRule="auto"/>
        <w:rPr>
          <w:i/>
          <w:iCs/>
          <w:sz w:val="21"/>
          <w:szCs w:val="21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3"/>
        </w:numPr>
        <w:bidi w:val="0"/>
        <w:spacing w:before="20" w:after="0" w:line="240" w:lineRule="auto"/>
        <w:ind w:right="0"/>
        <w:jc w:val="left"/>
        <w:rPr>
          <w:b/>
          <w:bCs/>
          <w:sz w:val="40"/>
          <w:szCs w:val="40"/>
          <w:rtl w:val="0"/>
        </w:rPr>
      </w:pPr>
      <w:r>
        <w:rPr>
          <w:b/>
          <w:bCs/>
          <w:sz w:val="40"/>
          <w:szCs w:val="40"/>
          <w:rtl w:val="0"/>
        </w:rPr>
        <w:t>I</w:t>
      </w:r>
      <w:r>
        <w:rPr>
          <w:b/>
          <w:bCs/>
          <w:sz w:val="36"/>
          <w:szCs w:val="36"/>
          <w:rtl w:val="0"/>
        </w:rPr>
        <w:t>np</w:t>
      </w:r>
      <w:r>
        <w:rPr>
          <w:b/>
          <w:bCs/>
          <w:sz w:val="40"/>
          <w:szCs w:val="40"/>
          <w:rtl w:val="0"/>
          <w:lang w:val="en-US"/>
        </w:rPr>
        <w:t>ut:</w:t>
      </w:r>
    </w:p>
    <w:p>
      <w:pPr>
        <w:pStyle w:val="7"/>
        <w:framePr w:hRule="auto" w:wrap="auto" w:vAnchor="margin" w:hAnchor="text" w:yAlign="inline"/>
        <w:spacing w:before="38" w:after="0" w:line="240" w:lineRule="auto"/>
        <w:ind w:left="1000" w:right="5236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 xml:space="preserve">a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360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en-US"/>
        </w:rPr>
        <w:t>; th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50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 xml:space="preserve">; R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right="5294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rtl w:val="0"/>
          <w:lang w:val="de-DE"/>
        </w:rPr>
        <w:t>meshgrid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 xml:space="preserve">; Z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 xml:space="preserve">=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de-DE"/>
        </w:rPr>
        <w:t>sind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5061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  <w:lang w:val="da-DK"/>
        </w:rPr>
        <w:t xml:space="preserve">X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 xml:space="preserve">=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 xml:space="preserve">; Y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 xml:space="preserve">= 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de-DE"/>
        </w:rPr>
        <w:t>sind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fr-FR"/>
        </w:rPr>
        <w:t>; Ncolors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right="6775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clf 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169" w:after="0" w:line="240" w:lineRule="auto"/>
        <w:ind w:left="1000" w:firstLine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outline w:val="0"/>
          <w:color w:val="FFC000"/>
          <w:sz w:val="32"/>
          <w:szCs w:val="32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" w:after="0" w:line="240" w:lineRule="auto"/>
        <w:rPr>
          <w:i/>
          <w:iCs/>
          <w:sz w:val="23"/>
          <w:szCs w:val="23"/>
        </w:rPr>
      </w:pPr>
      <w:r>
        <mc:AlternateContent>
          <mc:Choice Requires="wpg">
            <w:drawing>
              <wp:inline distT="0" distB="0" distL="0" distR="0">
                <wp:extent cx="3964940" cy="3127375"/>
                <wp:effectExtent l="0" t="0" r="0" b="0"/>
                <wp:docPr id="107374184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1" cy="3127375"/>
                          <a:chOff x="0" y="0"/>
                          <a:chExt cx="3964940" cy="3127375"/>
                        </a:xfrm>
                      </wpg:grpSpPr>
                      <wps:wsp>
                        <wps:cNvPr id="1073741847" name="Rectangle"/>
                        <wps:cNvSpPr/>
                        <wps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46.25pt;width:312.2pt;" coordsize="3964940,3127375" o:gfxdata="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">
                <o:lock v:ext="edit" aspectratio="f"/>
                <v:rect id="Rectangle" o:spid="_x0000_s1026" o:spt="1" style="position:absolute;left:0;top:0;height:3127375;width:3964941;" fillcolor="#FFFFFF" filled="t" stroked="f" coordsize="21600,21600" o:gfxdata="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2UOm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127375;width:3964941;" filled="f" o:preferrelative="t" stroked="f" coordsize="21600,21600" o:gfxdata="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42UD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rPr>
          <w:i/>
          <w:iCs/>
          <w:sz w:val="15"/>
          <w:szCs w:val="15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4"/>
        </w:numPr>
        <w:bidi w:val="0"/>
        <w:spacing w:before="35" w:after="0" w:line="240" w:lineRule="auto"/>
        <w:ind w:right="4386"/>
        <w:jc w:val="left"/>
        <w:rPr>
          <w:sz w:val="32"/>
          <w:szCs w:val="32"/>
          <w:rtl w:val="0"/>
          <w:lang w:val="fr-FR"/>
        </w:rPr>
      </w:pPr>
      <w:r>
        <w:rPr>
          <w:b/>
          <w:bCs/>
          <w:sz w:val="32"/>
          <w:szCs w:val="32"/>
          <w:rtl w:val="0"/>
          <w:lang w:val="fr-FR"/>
        </w:rPr>
        <w:t>Input :</w:t>
      </w:r>
      <w:r>
        <w:rPr>
          <w:rFonts w:ascii="Cambria" w:hAnsi="Cambria"/>
          <w:sz w:val="28"/>
          <w:szCs w:val="28"/>
          <w:rtl w:val="0"/>
        </w:rPr>
        <w:t>t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31B8B8"/>
          <w:sz w:val="28"/>
          <w:szCs w:val="28"/>
          <w:u w:color="31B8B8"/>
          <w:rtl w:val="0"/>
          <w:lang w:val="en-US"/>
        </w:rPr>
        <w:t>linspace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(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0</w:t>
      </w:r>
      <w:r>
        <w:rPr>
          <w:rFonts w:ascii="Cambria" w:hAnsi="Cambria"/>
          <w:sz w:val="28"/>
          <w:szCs w:val="28"/>
          <w:rtl w:val="0"/>
        </w:rPr>
        <w:t>,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2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*</w:t>
      </w:r>
      <w:r>
        <w:rPr>
          <w:rFonts w:ascii="Cambria" w:hAnsi="Cambria"/>
          <w:outline w:val="0"/>
          <w:color w:val="DA6FD5"/>
          <w:sz w:val="28"/>
          <w:szCs w:val="28"/>
          <w:u w:color="DA6FD5"/>
          <w:rtl w:val="0"/>
        </w:rPr>
        <w:t>%pi</w:t>
      </w:r>
      <w:r>
        <w:rPr>
          <w:rFonts w:ascii="Cambria" w:hAnsi="Cambria"/>
          <w:sz w:val="28"/>
          <w:szCs w:val="28"/>
          <w:rtl w:val="0"/>
        </w:rPr>
        <w:t>,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100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)</w:t>
      </w:r>
      <w:r>
        <w:rPr>
          <w:rFonts w:ascii="Cambria" w:hAnsi="Cambria"/>
          <w:sz w:val="28"/>
          <w:szCs w:val="28"/>
          <w:rtl w:val="0"/>
        </w:rPr>
        <w:t>; x1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31B8B8"/>
          <w:sz w:val="28"/>
          <w:szCs w:val="28"/>
          <w:u w:color="31B8B8"/>
          <w:rtl w:val="0"/>
          <w:lang w:val="en-US"/>
        </w:rPr>
        <w:t>linspace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(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0</w:t>
      </w:r>
      <w:r>
        <w:rPr>
          <w:rFonts w:ascii="Cambria" w:hAnsi="Cambria"/>
          <w:sz w:val="28"/>
          <w:szCs w:val="28"/>
          <w:rtl w:val="0"/>
        </w:rPr>
        <w:t>,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4</w:t>
      </w:r>
      <w:r>
        <w:rPr>
          <w:rFonts w:ascii="Cambria" w:hAnsi="Cambria"/>
          <w:sz w:val="28"/>
          <w:szCs w:val="28"/>
          <w:rtl w:val="0"/>
        </w:rPr>
        <w:t>,</w:t>
      </w:r>
      <w:r>
        <w:rPr>
          <w:rFonts w:ascii="Cambria" w:hAnsi="Cambria"/>
          <w:outline w:val="0"/>
          <w:color w:val="BB8F8F"/>
          <w:sz w:val="28"/>
          <w:szCs w:val="28"/>
          <w:u w:color="BB8F8F"/>
          <w:rtl w:val="0"/>
        </w:rPr>
        <w:t>100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)</w:t>
      </w:r>
      <w:r>
        <w:rPr>
          <w:rFonts w:ascii="Cambria" w:hAnsi="Cambria"/>
          <w:sz w:val="28"/>
          <w:szCs w:val="28"/>
          <w:rtl w:val="0"/>
        </w:rPr>
        <w:t>;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  <w:lang w:val="pt-PT"/>
        </w:rPr>
        <w:t xml:space="preserve"> [</w:t>
      </w:r>
      <w:r>
        <w:rPr>
          <w:rFonts w:ascii="Cambria" w:hAnsi="Cambria"/>
          <w:sz w:val="28"/>
          <w:szCs w:val="28"/>
          <w:rtl w:val="0"/>
        </w:rPr>
        <w:t>T,X1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  <w:lang w:val="pt-PT"/>
        </w:rPr>
        <w:t>]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sz w:val="28"/>
          <w:szCs w:val="28"/>
          <w:rtl w:val="0"/>
          <w:lang w:val="de-DE"/>
        </w:rPr>
        <w:t>meshgrid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(</w:t>
      </w:r>
      <w:r>
        <w:rPr>
          <w:rFonts w:ascii="Cambria" w:hAnsi="Cambria"/>
          <w:sz w:val="28"/>
          <w:szCs w:val="28"/>
          <w:rtl w:val="0"/>
          <w:lang w:val="da-DK"/>
        </w:rPr>
        <w:t>t,x1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)</w:t>
      </w:r>
      <w:r>
        <w:rPr>
          <w:rFonts w:ascii="Cambria" w:hAnsi="Cambria"/>
          <w:sz w:val="28"/>
          <w:szCs w:val="28"/>
          <w:rtl w:val="0"/>
        </w:rPr>
        <w:t xml:space="preserve">; </w:t>
      </w:r>
      <w:r>
        <w:rPr>
          <w:rFonts w:ascii="Cambria" w:hAnsi="Cambria"/>
          <w:spacing w:val="-1"/>
          <w:sz w:val="28"/>
          <w:szCs w:val="28"/>
          <w:rtl w:val="0"/>
        </w:rPr>
        <w:t>x</w:t>
      </w:r>
      <w:r>
        <w:rPr>
          <w:rFonts w:ascii="Cambria" w:hAnsi="Cambria"/>
          <w:outline w:val="0"/>
          <w:color w:val="5C5C5C"/>
          <w:spacing w:val="-1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B8F8F"/>
          <w:spacing w:val="-1"/>
          <w:sz w:val="28"/>
          <w:szCs w:val="28"/>
          <w:u w:color="BB8F8F"/>
          <w:rtl w:val="0"/>
        </w:rPr>
        <w:t>2</w:t>
      </w:r>
      <w:r>
        <w:rPr>
          <w:rFonts w:ascii="Cambria" w:hAnsi="Cambria"/>
          <w:outline w:val="0"/>
          <w:color w:val="5C5C5C"/>
          <w:spacing w:val="-1"/>
          <w:sz w:val="28"/>
          <w:szCs w:val="28"/>
          <w:u w:color="5C5C5C"/>
          <w:rtl w:val="0"/>
        </w:rPr>
        <w:t>*</w:t>
      </w:r>
      <w:r>
        <w:rPr>
          <w:rFonts w:ascii="Cambria" w:hAnsi="Cambria"/>
          <w:outline w:val="0"/>
          <w:color w:val="31B8B8"/>
          <w:spacing w:val="-1"/>
          <w:sz w:val="28"/>
          <w:szCs w:val="28"/>
          <w:u w:color="31B8B8"/>
          <w:rtl w:val="0"/>
          <w:lang w:val="it-IT"/>
        </w:rPr>
        <w:t>cos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(</w:t>
      </w:r>
      <w:r>
        <w:rPr>
          <w:rFonts w:ascii="Cambria" w:hAnsi="Cambria"/>
          <w:spacing w:val="-1"/>
          <w:sz w:val="28"/>
          <w:szCs w:val="28"/>
          <w:rtl w:val="0"/>
        </w:rPr>
        <w:t>T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)</w:t>
      </w:r>
      <w:r>
        <w:rPr>
          <w:rFonts w:ascii="Cambria" w:hAnsi="Cambria"/>
          <w:spacing w:val="-1"/>
          <w:sz w:val="28"/>
          <w:szCs w:val="28"/>
          <w:rtl w:val="0"/>
        </w:rPr>
        <w:t>;y</w:t>
      </w:r>
      <w:r>
        <w:rPr>
          <w:rFonts w:ascii="Cambria" w:hAnsi="Cambria"/>
          <w:outline w:val="0"/>
          <w:color w:val="5C5C5C"/>
          <w:spacing w:val="-1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B8F8F"/>
          <w:spacing w:val="-1"/>
          <w:sz w:val="28"/>
          <w:szCs w:val="28"/>
          <w:u w:color="BB8F8F"/>
          <w:rtl w:val="0"/>
        </w:rPr>
        <w:t>2</w:t>
      </w:r>
      <w:r>
        <w:rPr>
          <w:rFonts w:ascii="Cambria" w:hAnsi="Cambria"/>
          <w:outline w:val="0"/>
          <w:color w:val="5C5C5C"/>
          <w:spacing w:val="-1"/>
          <w:sz w:val="28"/>
          <w:szCs w:val="28"/>
          <w:u w:color="5C5C5C"/>
          <w:rtl w:val="0"/>
        </w:rPr>
        <w:t>*</w:t>
      </w:r>
      <w:r>
        <w:rPr>
          <w:rFonts w:ascii="Cambria" w:hAnsi="Cambria"/>
          <w:outline w:val="0"/>
          <w:color w:val="31B8B8"/>
          <w:spacing w:val="-1"/>
          <w:sz w:val="28"/>
          <w:szCs w:val="28"/>
          <w:u w:color="31B8B8"/>
          <w:rtl w:val="0"/>
        </w:rPr>
        <w:t>sin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(</w:t>
      </w:r>
      <w:r>
        <w:rPr>
          <w:rFonts w:ascii="Cambria" w:hAnsi="Cambria"/>
          <w:spacing w:val="-1"/>
          <w:sz w:val="28"/>
          <w:szCs w:val="28"/>
          <w:rtl w:val="0"/>
        </w:rPr>
        <w:t>T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)</w:t>
      </w:r>
      <w:r>
        <w:rPr>
          <w:rFonts w:ascii="Cambria" w:hAnsi="Cambria"/>
          <w:spacing w:val="-1"/>
          <w:sz w:val="28"/>
          <w:szCs w:val="28"/>
          <w:rtl w:val="0"/>
        </w:rPr>
        <w:t>;z</w:t>
      </w:r>
      <w:r>
        <w:rPr>
          <w:rFonts w:ascii="Cambria" w:hAnsi="Cambria"/>
          <w:outline w:val="0"/>
          <w:color w:val="5C5C5C"/>
          <w:spacing w:val="-1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(</w:t>
      </w:r>
      <w:r>
        <w:rPr>
          <w:rFonts w:ascii="Cambria" w:hAnsi="Cambria"/>
          <w:spacing w:val="-1"/>
          <w:sz w:val="28"/>
          <w:szCs w:val="28"/>
          <w:rtl w:val="0"/>
        </w:rPr>
        <w:t>X1</w:t>
      </w:r>
      <w:r>
        <w:rPr>
          <w:rFonts w:ascii="Cambria" w:hAnsi="Cambria"/>
          <w:outline w:val="0"/>
          <w:color w:val="4954DB"/>
          <w:spacing w:val="-1"/>
          <w:sz w:val="28"/>
          <w:szCs w:val="28"/>
          <w:u w:color="4954DB"/>
          <w:rtl w:val="0"/>
        </w:rPr>
        <w:t>)</w:t>
      </w:r>
      <w:r>
        <w:rPr>
          <w:rFonts w:ascii="Cambria" w:hAnsi="Cambria"/>
          <w:spacing w:val="-1"/>
          <w:sz w:val="28"/>
          <w:szCs w:val="28"/>
          <w:rtl w:val="0"/>
        </w:rPr>
        <w:t xml:space="preserve">; </w:t>
      </w:r>
      <w:r>
        <w:rPr>
          <w:rFonts w:ascii="Cambria" w:hAnsi="Cambria"/>
          <w:sz w:val="28"/>
          <w:szCs w:val="28"/>
          <w:rtl w:val="0"/>
          <w:lang w:val="fr-FR"/>
        </w:rPr>
        <w:t>surf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(</w:t>
      </w:r>
      <w:r>
        <w:rPr>
          <w:rFonts w:ascii="Cambria" w:hAnsi="Cambria"/>
          <w:sz w:val="28"/>
          <w:szCs w:val="28"/>
          <w:rtl w:val="0"/>
          <w:lang w:val="fr-FR"/>
        </w:rPr>
        <w:t>x,y,z</w:t>
      </w:r>
      <w:r>
        <w:rPr>
          <w:rFonts w:ascii="Cambria" w:hAnsi="Cambria"/>
          <w:outline w:val="0"/>
          <w:color w:val="4954DB"/>
          <w:sz w:val="28"/>
          <w:szCs w:val="28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b/>
          <w:bCs/>
          <w:i/>
          <w:iCs/>
          <w:sz w:val="29"/>
          <w:szCs w:val="29"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" w:firstLine="0"/>
        <w:rPr>
          <w:b/>
          <w:bCs/>
          <w:sz w:val="44"/>
          <w:szCs w:val="44"/>
        </w:rPr>
      </w:pPr>
      <w:r>
        <w:rPr>
          <w:b/>
          <w:bCs/>
          <w:outline w:val="0"/>
          <w:color w:val="FFC000"/>
          <w:sz w:val="44"/>
          <w:szCs w:val="44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2" w:after="1" w:line="240" w:lineRule="auto"/>
        <w:rPr>
          <w:i/>
          <w:iCs/>
          <w:sz w:val="23"/>
          <w:szCs w:val="23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922" w:firstLine="0"/>
        <w:rPr>
          <w:b/>
          <w:bCs/>
          <w:i/>
          <w:iCs/>
          <w:sz w:val="20"/>
          <w:szCs w:val="20"/>
        </w:rPr>
      </w:pPr>
      <w:r>
        <mc:AlternateContent>
          <mc:Choice Requires="wpg">
            <w:drawing>
              <wp:inline distT="0" distB="0" distL="0" distR="0">
                <wp:extent cx="3857625" cy="3350260"/>
                <wp:effectExtent l="0" t="0" r="0" b="0"/>
                <wp:docPr id="107374185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350260"/>
                          <a:chOff x="0" y="0"/>
                          <a:chExt cx="3857625" cy="3350259"/>
                        </a:xfrm>
                      </wpg:grpSpPr>
                      <wps:wsp>
                        <wps:cNvPr id="1073741850" name="Rectangle"/>
                        <wps:cNvSpPr/>
                        <wps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63.8pt;width:303.75pt;" coordsize="3857625,3350259" o:gfxdata="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">
                <o:lock v:ext="edit" aspectratio="f"/>
                <v:rect id="Rectangle" o:spid="_x0000_s1026" o:spt="1" style="position:absolute;left:0;top:0;height:3350260;width:3857625;" fillcolor="#FFFFFF" filled="t" stroked="f" coordsize="21600,21600" o:gfxdata="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+lND8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350260;width:3857625;" filled="f" o:preferrelative="t" stroked="f" coordsize="21600,21600" o:gfxdata="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1ME&#10;g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5"/>
        </w:numPr>
        <w:bidi w:val="0"/>
        <w:spacing w:before="167" w:after="0" w:line="390" w:lineRule="auto"/>
        <w:ind w:right="0"/>
        <w:jc w:val="left"/>
        <w:rPr>
          <w:b/>
          <w:bCs/>
          <w:sz w:val="28"/>
          <w:szCs w:val="28"/>
          <w:rtl w:val="0"/>
          <w:lang w:val="en-US"/>
        </w:rPr>
      </w:pPr>
      <w:r>
        <w:rPr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5512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 xml:space="preserve">function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rtl w:val="0"/>
        </w:rPr>
        <w:t xml:space="preserve">,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rtl w:val="0"/>
        </w:rPr>
        <w:t xml:space="preserve">; </w:t>
      </w: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>endfunction</w:t>
      </w:r>
      <w:r>
        <w:rPr>
          <w:b/>
          <w:bCs/>
          <w:i/>
          <w:iCs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>; y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>; 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pt-PT"/>
        </w:rPr>
        <w:t>feval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right="6842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clf 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57" w:after="0" w:line="567" w:lineRule="auto"/>
        <w:ind w:left="100" w:firstLine="0"/>
        <w:rPr>
          <w:b/>
          <w:bCs/>
          <w:sz w:val="44"/>
          <w:szCs w:val="44"/>
        </w:rPr>
      </w:pPr>
      <w:r>
        <w:rPr>
          <w:b/>
          <w:bCs/>
          <w:outline w:val="0"/>
          <w:color w:val="FFC000"/>
          <w:sz w:val="44"/>
          <w:szCs w:val="44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rPr>
          <w:i/>
          <w:iCs/>
          <w:sz w:val="29"/>
          <w:szCs w:val="29"/>
        </w:rPr>
      </w:pPr>
      <w:r>
        <mc:AlternateContent>
          <mc:Choice Requires="wpg">
            <w:drawing>
              <wp:inline distT="0" distB="0" distL="0" distR="0">
                <wp:extent cx="3980180" cy="3550285"/>
                <wp:effectExtent l="0" t="0" r="0" b="0"/>
                <wp:docPr id="107374185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180" cy="3550285"/>
                          <a:chOff x="0" y="0"/>
                          <a:chExt cx="3980179" cy="3550284"/>
                        </a:xfrm>
                      </wpg:grpSpPr>
                      <wps:wsp>
                        <wps:cNvPr id="1073741853" name="Rectangle"/>
                        <wps:cNvSpPr/>
                        <wps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79.55pt;width:313.4pt;" coordsize="3980179,3550284" o:gfxdata="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">
                <o:lock v:ext="edit" aspectratio="f"/>
                <v:rect id="Rectangle" o:spid="_x0000_s1026" o:spt="1" style="position:absolute;left:0;top:0;height:3550285;width:3980180;" fillcolor="#FFFFFF" filled="t" stroked="f" coordsize="21600,21600" o:gfxdata="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zvT&#10;eM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550285;width:3980180;" filled="f" o:preferrelative="t" stroked="f" coordsize="21600,21600" o:gfxdata="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ma6C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i/>
          <w:iCs/>
          <w:sz w:val="15"/>
          <w:szCs w:val="15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6"/>
        </w:numPr>
        <w:bidi w:val="0"/>
        <w:spacing w:before="35" w:after="0" w:line="240" w:lineRule="auto"/>
        <w:ind w:right="0"/>
        <w:jc w:val="left"/>
        <w:rPr>
          <w:b/>
          <w:bCs/>
          <w:sz w:val="28"/>
          <w:szCs w:val="28"/>
          <w:rtl w:val="0"/>
          <w:lang w:val="en-US"/>
        </w:rPr>
      </w:pPr>
      <w:r>
        <w:rPr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right="5236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 xml:space="preserve">a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360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en-US"/>
        </w:rPr>
        <w:t>; th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50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 xml:space="preserve">; R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5294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rtl w:val="0"/>
          <w:lang w:val="de-DE"/>
        </w:rPr>
        <w:t>meshgrid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 xml:space="preserve">; Z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de-DE"/>
        </w:rPr>
        <w:t>sind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4847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  <w:lang w:val="da-DK"/>
        </w:rPr>
        <w:t xml:space="preserve">X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 xml:space="preserve">; Y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de-DE"/>
        </w:rPr>
        <w:t>sind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fr-FR"/>
        </w:rPr>
        <w:t>; Ncolors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327" w:lineRule="auto"/>
        <w:ind w:left="10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clf</w:t>
      </w:r>
    </w:p>
    <w:p>
      <w:pPr>
        <w:pStyle w:val="7"/>
        <w:framePr w:hRule="auto" w:wrap="auto" w:vAnchor="margin" w:hAnchor="text" w:yAlign="inline"/>
        <w:spacing w:after="0" w:line="327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79" w:after="0" w:line="240" w:lineRule="auto"/>
        <w:ind w:left="1000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fr-FR"/>
        </w:rPr>
        <w:t>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3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1000" w:firstLine="0"/>
        <w:rPr>
          <w:rFonts w:ascii="Times New Roman" w:hAnsi="Times New Roman" w:eastAsia="Times New Roman" w:cs="Times New Roman"/>
          <w:b/>
          <w:bCs/>
          <w:sz w:val="38"/>
          <w:szCs w:val="38"/>
        </w:rPr>
      </w:pPr>
      <w:r>
        <w:rPr>
          <w:rFonts w:ascii="Times New Roman" w:hAnsi="Times New Roman"/>
          <w:b/>
          <w:bCs/>
          <w:outline w:val="0"/>
          <w:color w:val="FFC000"/>
          <w:sz w:val="38"/>
          <w:szCs w:val="38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9" w:after="0" w:line="240" w:lineRule="auto"/>
        <w:rPr>
          <w:i/>
          <w:iCs/>
          <w:sz w:val="18"/>
          <w:szCs w:val="18"/>
        </w:rPr>
      </w:pPr>
      <w:r>
        <mc:AlternateContent>
          <mc:Choice Requires="wpg">
            <w:drawing>
              <wp:inline distT="0" distB="0" distL="0" distR="0">
                <wp:extent cx="4218305" cy="3680460"/>
                <wp:effectExtent l="0" t="0" r="0" b="0"/>
                <wp:docPr id="107374185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05" cy="3680460"/>
                          <a:chOff x="0" y="0"/>
                          <a:chExt cx="4218304" cy="3680459"/>
                        </a:xfrm>
                      </wpg:grpSpPr>
                      <wps:wsp>
                        <wps:cNvPr id="1073741856" name="Rectangle"/>
                        <wps:cNvSpPr/>
                        <wps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89.8pt;width:332.15pt;" coordsize="4218304,3680459" o:gfxdata="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">
                <o:lock v:ext="edit" aspectratio="f"/>
                <v:rect id="Rectangle" o:spid="_x0000_s1026" o:spt="1" style="position:absolute;left:0;top:0;height:3680460;width:4218305;" fillcolor="#FFFFFF" filled="t" stroked="f" coordsize="21600,21600" o:gfxdata="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0xw&#10;4M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680460;width:4218305;" filled="f" o:preferrelative="t" stroked="f" coordsize="21600,21600" o:gfxdata="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j6F&#10;i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6" w:after="0" w:line="240" w:lineRule="auto"/>
        <w:rPr>
          <w:i/>
          <w:iCs/>
          <w:sz w:val="23"/>
          <w:szCs w:val="23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7"/>
        </w:numPr>
        <w:bidi w:val="0"/>
        <w:spacing w:before="100" w:after="0" w:line="375" w:lineRule="auto"/>
        <w:ind w:right="0"/>
        <w:jc w:val="both"/>
        <w:rPr>
          <w:rFonts w:ascii="Cambria" w:hAnsi="Cambria"/>
          <w:b/>
          <w:bCs/>
          <w:sz w:val="28"/>
          <w:szCs w:val="28"/>
          <w:rtl w:val="0"/>
          <w:lang w:val="en-US"/>
        </w:rPr>
      </w:pPr>
      <w:r>
        <w:rPr>
          <w:rFonts w:ascii="Cambria" w:hAnsi="Cambria"/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5236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 xml:space="preserve">a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360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en-US"/>
        </w:rPr>
        <w:t>; th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50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 xml:space="preserve">; R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5294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[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  <w:lang w:val="pt-PT"/>
        </w:rPr>
        <w:t>]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rtl w:val="0"/>
          <w:lang w:val="de-DE"/>
        </w:rPr>
        <w:t>meshgrid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a,th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 xml:space="preserve">; Z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outline w:val="0"/>
          <w:color w:val="31B8B8"/>
          <w:u w:color="31B8B8"/>
          <w:rtl w:val="0"/>
        </w:rPr>
        <w:t>sinh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4850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  <w:lang w:val="da-DK"/>
        </w:rPr>
        <w:t xml:space="preserve">X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cosh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it-IT"/>
        </w:rPr>
        <w:t>cosd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 xml:space="preserve">; Y 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rtl w:val="0"/>
        </w:rPr>
        <w:t>R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*</w:t>
      </w:r>
      <w:r>
        <w:rPr>
          <w:b/>
          <w:bCs/>
          <w:i/>
          <w:iCs/>
          <w:outline w:val="0"/>
          <w:color w:val="31B8B8"/>
          <w:u w:color="31B8B8"/>
          <w:rtl w:val="0"/>
          <w:lang w:val="it-IT"/>
        </w:rPr>
        <w:t>cosh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en-US"/>
        </w:rPr>
        <w:t>Th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.*</w:t>
      </w:r>
      <w:r>
        <w:rPr>
          <w:b/>
          <w:bCs/>
          <w:i/>
          <w:iCs/>
          <w:rtl w:val="0"/>
          <w:lang w:val="de-DE"/>
        </w:rPr>
        <w:t>sind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</w:rPr>
        <w:t>A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fr-FR"/>
        </w:rPr>
        <w:t>; Ncolors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100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327" w:lineRule="auto"/>
        <w:ind w:left="1000" w:firstLine="0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clf</w:t>
      </w:r>
    </w:p>
    <w:p>
      <w:pPr>
        <w:pStyle w:val="7"/>
        <w:framePr w:hRule="auto" w:wrap="auto" w:vAnchor="margin" w:hAnchor="text" w:yAlign="inline"/>
        <w:spacing w:after="0" w:line="327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79" w:after="0" w:line="240" w:lineRule="auto"/>
        <w:ind w:left="1000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fr-FR"/>
        </w:rPr>
        <w:t>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before="2" w:after="0" w:line="240" w:lineRule="auto"/>
        <w:rPr>
          <w:b/>
          <w:bCs/>
          <w:i/>
          <w:iCs/>
        </w:rPr>
      </w:pP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firstLine="0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outline w:val="0"/>
          <w:color w:val="FFC000"/>
          <w:sz w:val="36"/>
          <w:szCs w:val="3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5" w:after="0" w:line="240" w:lineRule="auto"/>
        <w:rPr>
          <w:i/>
          <w:iCs/>
          <w:sz w:val="12"/>
          <w:szCs w:val="12"/>
        </w:rPr>
      </w:pPr>
      <w:r>
        <mc:AlternateContent>
          <mc:Choice Requires="wpg">
            <w:drawing>
              <wp:inline distT="0" distB="0" distL="0" distR="0">
                <wp:extent cx="3995420" cy="3265805"/>
                <wp:effectExtent l="0" t="0" r="0" b="0"/>
                <wp:docPr id="107374186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1" cy="3265805"/>
                          <a:chOff x="0" y="0"/>
                          <a:chExt cx="3995420" cy="3265804"/>
                        </a:xfrm>
                      </wpg:grpSpPr>
                      <wps:wsp>
                        <wps:cNvPr id="1073741859" name="Rectangle"/>
                        <wps:cNvSpPr/>
                        <wps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57.15pt;width:314.6pt;" coordsize="3995420,3265804" o:gfxdata="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">
                <o:lock v:ext="edit" aspectratio="f"/>
                <v:rect id="Rectangle" o:spid="_x0000_s1026" o:spt="1" style="position:absolute;left:0;top:0;height:3265805;width:3995421;" fillcolor="#FFFFFF" filled="t" stroked="f" coordsize="21600,21600" o:gfxdata="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tPk&#10;ks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265805;width:3995421;" filled="f" o:preferrelative="t" stroked="f" coordsize="21600,21600" o:gfxdata="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reYn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6" w:after="0" w:line="240" w:lineRule="auto"/>
        <w:rPr>
          <w:i/>
          <w:iCs/>
          <w:sz w:val="21"/>
          <w:szCs w:val="21"/>
        </w:rPr>
      </w:pPr>
    </w:p>
    <w:p>
      <w:pPr>
        <w:pStyle w:val="7"/>
        <w:framePr w:hRule="auto" w:wrap="auto" w:vAnchor="margin" w:hAnchor="text" w:yAlign="inline"/>
        <w:numPr>
          <w:ilvl w:val="0"/>
          <w:numId w:val="58"/>
        </w:numPr>
        <w:bidi w:val="0"/>
        <w:spacing w:before="99" w:after="0" w:line="240" w:lineRule="auto"/>
        <w:ind w:right="0"/>
        <w:jc w:val="left"/>
        <w:rPr>
          <w:rFonts w:ascii="Cambria" w:hAnsi="Cambria"/>
          <w:b/>
          <w:bCs/>
          <w:sz w:val="28"/>
          <w:szCs w:val="28"/>
          <w:rtl w:val="0"/>
          <w:lang w:val="en-US"/>
        </w:rPr>
      </w:pPr>
      <w:r>
        <w:rPr>
          <w:rFonts w:ascii="Cambria" w:hAnsi="Cambria"/>
          <w:b/>
          <w:bCs/>
          <w:sz w:val="28"/>
          <w:szCs w:val="28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before="1" w:after="0" w:line="240" w:lineRule="auto"/>
        <w:ind w:left="1000" w:right="5333" w:firstLine="0"/>
        <w:rPr>
          <w:b/>
          <w:bCs/>
          <w:i/>
          <w:iCs/>
        </w:rPr>
      </w:pP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 xml:space="preserve">function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rtl w:val="0"/>
        </w:rPr>
        <w:t xml:space="preserve">,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 xml:space="preserve">) 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fr-FR"/>
        </w:rPr>
        <w:t>sqrt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/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4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+</w:t>
      </w:r>
      <w:r>
        <w:rPr>
          <w:b/>
          <w:bCs/>
          <w:i/>
          <w:iCs/>
          <w:outline w:val="0"/>
          <w:color w:val="83430F"/>
          <w:u w:color="83430F"/>
          <w:rtl w:val="0"/>
        </w:rPr>
        <w:t>y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^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2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/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9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</w:rPr>
        <w:t xml:space="preserve">; </w:t>
      </w:r>
      <w:r>
        <w:rPr>
          <w:b/>
          <w:bCs/>
          <w:i/>
          <w:iCs/>
          <w:outline w:val="0"/>
          <w:color w:val="AF1712"/>
          <w:u w:color="AF1712"/>
          <w:rtl w:val="0"/>
          <w:lang w:val="en-US"/>
        </w:rPr>
        <w:t>endfunction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4984" w:firstLine="0"/>
        <w:jc w:val="both"/>
        <w:rPr>
          <w:b/>
          <w:bCs/>
          <w:i/>
          <w:iCs/>
        </w:rPr>
      </w:pPr>
      <w:r>
        <w:rPr>
          <w:b/>
          <w:bCs/>
          <w:i/>
          <w:iCs/>
          <w:rtl w:val="0"/>
        </w:rPr>
        <w:t>x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300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300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50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/>
        </w:rPr>
        <w:t>; y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en-US"/>
        </w:rPr>
        <w:t>linspace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-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300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300</w:t>
      </w:r>
      <w:r>
        <w:rPr>
          <w:b/>
          <w:bCs/>
          <w:i/>
          <w:iCs/>
          <w:rtl w:val="0"/>
        </w:rPr>
        <w:t>,</w:t>
      </w:r>
      <w:r>
        <w:rPr>
          <w:b/>
          <w:bCs/>
          <w:i/>
          <w:iCs/>
          <w:outline w:val="0"/>
          <w:color w:val="BB8F8F"/>
          <w:u w:color="BB8F8F"/>
          <w:rtl w:val="0"/>
        </w:rPr>
        <w:t>50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rtl w:val="0"/>
          <w:lang w:val="de-DE"/>
        </w:rPr>
        <w:t>; z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=</w:t>
      </w:r>
      <w:r>
        <w:rPr>
          <w:b/>
          <w:bCs/>
          <w:i/>
          <w:iCs/>
          <w:outline w:val="0"/>
          <w:color w:val="31B8B8"/>
          <w:u w:color="31B8B8"/>
          <w:rtl w:val="0"/>
          <w:lang w:val="pt-PT"/>
        </w:rPr>
        <w:t>feval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</w:t>
      </w:r>
      <w:r>
        <w:rPr>
          <w:b/>
          <w:bCs/>
          <w:i/>
          <w:iCs/>
          <w:u w:val="single"/>
          <w:rtl w:val="0"/>
        </w:rPr>
        <w:t>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  <w:r>
        <w:rPr>
          <w:b/>
          <w:bCs/>
          <w:i/>
          <w:iCs/>
          <w:outline w:val="0"/>
          <w:color w:val="5C5C5C"/>
          <w:u w:color="5C5C5C"/>
          <w:rtl w:val="0"/>
        </w:rPr>
        <w:t>'</w:t>
      </w:r>
      <w:r>
        <w:rPr>
          <w:b/>
          <w:bCs/>
          <w:i/>
          <w:iCs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ind w:left="1000" w:right="6842" w:firstLine="0"/>
        <w:rPr>
          <w:b/>
          <w:bCs/>
          <w:i/>
          <w:iCs/>
        </w:rPr>
      </w:pPr>
      <w:r>
        <w:rPr>
          <w:b/>
          <w:bCs/>
          <w:i/>
          <w:iCs/>
          <w:rtl w:val="0"/>
          <w:lang w:val="en-US"/>
        </w:rPr>
        <w:t>clf surf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(</w:t>
      </w:r>
      <w:r>
        <w:rPr>
          <w:b/>
          <w:bCs/>
          <w:i/>
          <w:iCs/>
          <w:rtl w:val="0"/>
          <w:lang w:val="fr-FR"/>
        </w:rPr>
        <w:t>x,y,z</w:t>
      </w:r>
      <w:r>
        <w:rPr>
          <w:b/>
          <w:bCs/>
          <w:i/>
          <w:iCs/>
          <w:outline w:val="0"/>
          <w:color w:val="4954DB"/>
          <w:u w:color="4954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before="169" w:after="0" w:line="240" w:lineRule="auto"/>
        <w:ind w:left="1000" w:firstLine="0"/>
        <w:rPr>
          <w:rFonts w:ascii="Cambria" w:hAnsi="Cambria" w:eastAsia="Cambria" w:cs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i/>
          <w:iCs/>
          <w:sz w:val="20"/>
          <w:szCs w:val="20"/>
        </w:rPr>
      </w:pPr>
    </w:p>
    <w:p>
      <w:pPr>
        <w:pStyle w:val="7"/>
        <w:framePr w:hRule="auto" w:wrap="auto" w:vAnchor="margin" w:hAnchor="text" w:yAlign="inline"/>
        <w:spacing w:before="4" w:after="0" w:line="240" w:lineRule="auto"/>
        <w:rPr>
          <w:i/>
          <w:iCs/>
          <w:sz w:val="27"/>
          <w:szCs w:val="27"/>
        </w:rPr>
      </w:pPr>
      <w:r>
        <mc:AlternateContent>
          <mc:Choice Requires="wpg">
            <w:drawing>
              <wp:inline distT="0" distB="0" distL="0" distR="0">
                <wp:extent cx="3719195" cy="3342640"/>
                <wp:effectExtent l="0" t="0" r="0" b="0"/>
                <wp:docPr id="107374186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96" cy="3342641"/>
                          <a:chOff x="0" y="0"/>
                          <a:chExt cx="3719195" cy="3342640"/>
                        </a:xfrm>
                      </wpg:grpSpPr>
                      <wps:wsp>
                        <wps:cNvPr id="1073741862" name="Rectangle"/>
                        <wps:cNvSpPr/>
                        <wps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63.2pt;width:292.85pt;" coordsize="3719195,3342640" o:gfxdata="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">
                <o:lock v:ext="edit" aspectratio="f"/>
                <v:rect id="Rectangle" o:spid="_x0000_s1026" o:spt="1" style="position:absolute;left:0;top:0;height:3342641;width:3719196;" fillcolor="#FFFFFF" filled="t" stroked="f" coordsize="21600,21600" o:gfxdata="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hu8&#10;Xs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342641;width:3719196;" filled="f" o:preferrelative="t" stroked="f" coordsize="21600,21600" o:gfxdata="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9&#10;nH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2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Bodoni MT" w:hAnsi="Bodoni MT" w:eastAsia="Bodoni MT" w:cs="Bodoni MT"/>
          <w:b/>
          <w:bCs/>
          <w:i/>
          <w:iCs/>
          <w:sz w:val="45"/>
          <w:szCs w:val="45"/>
          <w:u w:val="single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1F497D"/>
          <w:sz w:val="45"/>
          <w:szCs w:val="45"/>
          <w:u w:color="1F497D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349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56"/>
          <w:szCs w:val="56"/>
          <w:u w:val="single"/>
        </w:rPr>
      </w:pPr>
      <w:r>
        <w:rPr>
          <w:rFonts w:ascii="Times New Roman" w:hAnsi="Times New Roman"/>
          <w:b/>
          <w:bCs/>
          <w:i/>
          <w:iCs/>
          <w:sz w:val="56"/>
          <w:szCs w:val="56"/>
          <w:u w:val="single"/>
          <w:rtl w:val="0"/>
          <w:lang w:val="de-DE"/>
        </w:rPr>
        <w:t>EXPERIMENT 5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35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0000"/>
          <w:sz w:val="48"/>
          <w:szCs w:val="48"/>
          <w:u w:val="single" w:color="FF0000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48"/>
          <w:szCs w:val="48"/>
          <w:u w:val="single" w:color="FF0000"/>
          <w:rtl w:val="0"/>
          <w:lang w:val="fr-FR"/>
        </w:rPr>
        <w:t>Objectives: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/>
          <w:i/>
          <w:iCs/>
          <w:sz w:val="45"/>
          <w:szCs w:val="45"/>
          <w:rtl w:val="0"/>
          <w:lang w:val="en-US"/>
        </w:rPr>
        <w:t xml:space="preserve">To write a </w:t>
      </w:r>
      <w:r>
        <w:rPr>
          <w:rFonts w:ascii="Times New Roman" w:hAnsi="Times New Roman"/>
          <w:sz w:val="45"/>
          <w:szCs w:val="45"/>
          <w:rtl w:val="0"/>
        </w:rPr>
        <w:t>SCILAB -CODE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3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80" w:right="626" w:hanging="376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/>
          <w:sz w:val="45"/>
          <w:szCs w:val="45"/>
          <w:rtl w:val="0"/>
          <w:lang w:val="en-US"/>
        </w:rPr>
        <w:t>5.1. To find the error in estimated value (yest) of a function f(x) at a point x using its Taylor series.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80" w:right="1646" w:hanging="27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  <w:lang w:val="en-US"/>
        </w:rPr>
        <w:t>5.2. To compare a function f(x) and its Taylor series expansion using 2d plots.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71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0000"/>
          <w:sz w:val="72"/>
          <w:szCs w:val="72"/>
          <w:u w:val="single" w:color="FF0000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72"/>
          <w:szCs w:val="72"/>
          <w:u w:val="single" w:color="FF0000"/>
          <w:rtl w:val="0"/>
          <w:lang w:val="en-US"/>
        </w:rPr>
        <w:t>Excercises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  <w:rtl w:val="0"/>
          <w:lang w:val="en-US"/>
        </w:rPr>
        <w:t>Write a Scilab code in a script file: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64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500" w:right="586" w:hanging="500"/>
        <w:rPr>
          <w:rFonts w:ascii="Times New Roman" w:hAnsi="Times New Roman" w:eastAsia="Times New Roman" w:cs="Times New Roman"/>
          <w:outline w:val="0"/>
          <w:color w:val="000000"/>
          <w:sz w:val="36"/>
          <w:szCs w:val="36"/>
          <w:u w:color="000000"/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pt-PT"/>
        </w:rPr>
        <w:t xml:space="preserve">5.1.1]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To find the</w:t>
      </w:r>
      <w:r>
        <w:rPr>
          <w:rFonts w:ascii="Times New Roman" w:hAnsi="Times New Roman"/>
          <w:b/>
          <w:bCs/>
          <w:i/>
          <w:iCs/>
          <w:outline w:val="0"/>
          <w:color w:val="000000"/>
          <w:sz w:val="36"/>
          <w:szCs w:val="36"/>
          <w:u w:color="000000"/>
          <w:rtl w:val="0"/>
        </w:rPr>
        <w:t>error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in estimating the value of functionf(x)=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rtl w:val="0"/>
        </w:rPr>
        <w:t>e</w:t>
      </w:r>
      <w:r>
        <w:rPr>
          <w:rFonts w:ascii="Times New Roman" w:hAnsi="Times New Roman"/>
          <w:outline w:val="0"/>
          <w:color w:val="000000"/>
          <w:sz w:val="56"/>
          <w:szCs w:val="56"/>
          <w:u w:color="000000"/>
          <w:vertAlign w:val="superscript"/>
          <w:rtl w:val="0"/>
        </w:rPr>
        <w:t>x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 xml:space="preserve"> at x=1 using its Taylor series expansion about origin.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9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500" w:right="586" w:hanging="500"/>
        <w:rPr>
          <w:rFonts w:ascii="Times New Roman" w:hAnsi="Times New Roman" w:eastAsia="Times New Roman" w:cs="Times New Roman"/>
          <w:outline w:val="0"/>
          <w:color w:val="000000"/>
          <w:sz w:val="36"/>
          <w:szCs w:val="36"/>
          <w:u w:color="000000"/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pt-PT"/>
        </w:rPr>
        <w:t xml:space="preserve">5.1.2]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To find the</w:t>
      </w:r>
      <w:r>
        <w:rPr>
          <w:rFonts w:ascii="Times New Roman" w:hAnsi="Times New Roman"/>
          <w:b/>
          <w:bCs/>
          <w:i/>
          <w:iCs/>
          <w:outline w:val="0"/>
          <w:color w:val="000000"/>
          <w:sz w:val="36"/>
          <w:szCs w:val="36"/>
          <w:u w:color="000000"/>
          <w:rtl w:val="0"/>
        </w:rPr>
        <w:t>error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in estimating the value of functionf(x)=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rtl w:val="0"/>
        </w:rPr>
        <w:t>sin(x)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 xml:space="preserve"> at x=pi/2 using its Taylor series expansion about origin.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7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500" w:right="386" w:hanging="500"/>
        <w:rPr>
          <w:rFonts w:ascii="Times New Roman" w:hAnsi="Times New Roman" w:eastAsia="Times New Roman" w:cs="Times New Roman"/>
          <w:outline w:val="0"/>
          <w:color w:val="000000"/>
          <w:sz w:val="36"/>
          <w:szCs w:val="36"/>
          <w:u w:color="000000"/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pt-PT"/>
        </w:rPr>
        <w:t xml:space="preserve">5.2.1]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To compare the function f(x)=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rtl w:val="0"/>
        </w:rPr>
        <w:t>e</w:t>
      </w:r>
      <w:r>
        <w:rPr>
          <w:rFonts w:ascii="Times New Roman" w:hAnsi="Times New Roman"/>
          <w:outline w:val="0"/>
          <w:color w:val="000000"/>
          <w:sz w:val="56"/>
          <w:szCs w:val="56"/>
          <w:u w:color="000000"/>
          <w:vertAlign w:val="superscript"/>
          <w:rtl w:val="0"/>
        </w:rPr>
        <w:t>x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and its Taylor seriesexpansion about origin by using 2d plots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99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500" w:right="746" w:hanging="500"/>
        <w:rPr>
          <w:rFonts w:ascii="Times New Roman" w:hAnsi="Times New Roman" w:eastAsia="Times New Roman" w:cs="Times New Roman"/>
          <w:outline w:val="0"/>
          <w:color w:val="000000"/>
          <w:sz w:val="36"/>
          <w:szCs w:val="36"/>
          <w:u w:color="000000"/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pt-PT"/>
        </w:rPr>
        <w:t xml:space="preserve">5.2.2]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To compare the function f(x)=</w:t>
      </w:r>
      <w:r>
        <w:rPr>
          <w:rFonts w:ascii="Times New Roman" w:hAnsi="Times New Roman"/>
          <w:outline w:val="0"/>
          <w:color w:val="000000"/>
          <w:sz w:val="40"/>
          <w:szCs w:val="40"/>
          <w:u w:color="000000"/>
          <w:rtl w:val="0"/>
        </w:rPr>
        <w:t>sin(x)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</w:rPr>
        <w:t>and its Taylorseries expansion about origin by using 2d plots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0000"/>
          <w:sz w:val="72"/>
          <w:szCs w:val="72"/>
          <w:u w:color="FF0000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72"/>
          <w:szCs w:val="72"/>
          <w:u w:color="FF0000"/>
          <w:rtl w:val="0"/>
          <w:lang w:val="de-DE"/>
        </w:rPr>
        <w:t>Solution</w:t>
      </w:r>
    </w:p>
    <w:p>
      <w:pPr>
        <w:pStyle w:val="7"/>
        <w:framePr w:hRule="auto" w:wrap="auto" w:vAnchor="margin" w:hAnchor="text" w:yAlign="inline"/>
        <w:spacing w:after="0" w:line="335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000000"/>
          <w:sz w:val="52"/>
          <w:szCs w:val="52"/>
          <w:u w:color="000000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40"/>
          <w:szCs w:val="40"/>
          <w:u w:color="FF0000"/>
          <w:rtl w:val="0"/>
          <w:lang w:val="pt-PT"/>
        </w:rPr>
        <w:t xml:space="preserve">5.1.1] </w:t>
      </w:r>
      <w:r>
        <w:rPr>
          <w:rFonts w:ascii="Times New Roman" w:hAnsi="Times New Roman"/>
          <w:b/>
          <w:bCs/>
          <w:i/>
          <w:iCs/>
          <w:outline w:val="0"/>
          <w:color w:val="000000"/>
          <w:sz w:val="52"/>
          <w:szCs w:val="52"/>
          <w:u w:color="000000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after="0" w:line="304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2"/>
          <w:szCs w:val="32"/>
          <w:u w:color="000000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  <w:lang w:val="de-DE"/>
        </w:rPr>
        <w:t>clc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2"/>
          <w:szCs w:val="32"/>
          <w:u w:color="000000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  <w:lang w:val="en-US"/>
        </w:rPr>
        <w:t>clear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2"/>
          <w:szCs w:val="32"/>
          <w:u w:color="BC8F8F"/>
        </w:rPr>
      </w:pPr>
      <w:r>
        <w:rPr>
          <w:rFonts w:ascii="Cambria" w:hAnsi="Cambria"/>
          <w:sz w:val="32"/>
          <w:szCs w:val="32"/>
          <w:rtl w:val="0"/>
        </w:rPr>
        <w:t>a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2"/>
          <w:szCs w:val="32"/>
          <w:u w:color="BC8F8F"/>
        </w:rPr>
      </w:pPr>
      <w:r>
        <w:rPr>
          <w:rFonts w:ascii="Cambria" w:hAnsi="Cambria"/>
          <w:sz w:val="32"/>
          <w:szCs w:val="32"/>
          <w:rtl w:val="0"/>
        </w:rPr>
        <w:t>x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sz w:val="32"/>
          <w:szCs w:val="32"/>
        </w:rPr>
      </w:pPr>
      <w:r>
        <w:rPr>
          <w:rFonts w:ascii="Cambria" w:hAnsi="Cambria"/>
          <w:sz w:val="32"/>
          <w:szCs w:val="32"/>
          <w:rtl w:val="0"/>
        </w:rPr>
        <w:t>y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DA70D6"/>
          <w:sz w:val="32"/>
          <w:szCs w:val="32"/>
          <w:u w:color="DA70D6"/>
          <w:rtl w:val="0"/>
        </w:rPr>
        <w:t>%e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Cambria" w:hAnsi="Cambria"/>
          <w:sz w:val="32"/>
          <w:szCs w:val="32"/>
          <w:rtl w:val="0"/>
        </w:rPr>
        <w:t>x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2"/>
          <w:szCs w:val="32"/>
          <w:u w:color="BC8F8F"/>
        </w:rPr>
      </w:pPr>
      <w:r>
        <w:rPr>
          <w:rFonts w:ascii="Cambria" w:hAnsi="Cambria"/>
          <w:sz w:val="32"/>
          <w:szCs w:val="32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2"/>
          <w:szCs w:val="32"/>
          <w:u w:color="BC8F8F"/>
        </w:rPr>
      </w:pPr>
      <w:r>
        <w:rPr>
          <w:rFonts w:ascii="Cambria" w:hAnsi="Cambria"/>
          <w:sz w:val="32"/>
          <w:szCs w:val="32"/>
          <w:rtl w:val="0"/>
        </w:rPr>
        <w:t>n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2"/>
          <w:szCs w:val="32"/>
          <w:u w:color="000000"/>
        </w:rPr>
      </w:pPr>
      <w:r>
        <w:rPr>
          <w:rFonts w:ascii="Cambria" w:hAnsi="Cambria"/>
          <w:outline w:val="0"/>
          <w:color w:val="A020F0"/>
          <w:sz w:val="32"/>
          <w:szCs w:val="32"/>
          <w:u w:color="A020F0"/>
          <w:rtl w:val="0"/>
        </w:rPr>
        <w:t xml:space="preserve">for 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0</w:t>
      </w:r>
      <w:r>
        <w:rPr>
          <w:rFonts w:ascii="Cambria" w:hAnsi="Cambria"/>
          <w:outline w:val="0"/>
          <w:color w:val="FFAA00"/>
          <w:sz w:val="32"/>
          <w:szCs w:val="32"/>
          <w:u w:color="FFAA00"/>
          <w:rtl w:val="0"/>
        </w:rPr>
        <w:t>:</w:t>
      </w:r>
      <w:r>
        <w:rPr>
          <w:rFonts w:ascii="Cambria" w:hAnsi="Cambria"/>
          <w:outline w:val="0"/>
          <w:color w:val="BC8F8F"/>
          <w:sz w:val="32"/>
          <w:szCs w:val="32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32"/>
          <w:szCs w:val="32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spacing w:after="0" w:line="240" w:lineRule="auto"/>
        <w:ind w:left="280" w:firstLine="0"/>
        <w:rPr>
          <w:rFonts w:ascii="Cambria" w:hAnsi="Cambria" w:eastAsia="Cambria" w:cs="Cambria"/>
          <w:outline w:val="0"/>
          <w:color w:val="4A55DB"/>
          <w:sz w:val="32"/>
          <w:szCs w:val="32"/>
          <w:u w:color="4A55DB"/>
        </w:rPr>
      </w:pPr>
      <w:r>
        <w:rPr>
          <w:rFonts w:ascii="Cambria" w:hAnsi="Cambria"/>
          <w:sz w:val="32"/>
          <w:szCs w:val="32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sz w:val="32"/>
          <w:szCs w:val="32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+</w:t>
      </w:r>
      <w:r>
        <w:rPr>
          <w:rFonts w:ascii="Cambria" w:hAnsi="Cambria"/>
          <w:sz w:val="32"/>
          <w:szCs w:val="32"/>
          <w:rtl w:val="0"/>
        </w:rPr>
        <w:t>x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^</w:t>
      </w:r>
      <w:r>
        <w:rPr>
          <w:rFonts w:ascii="Cambria" w:hAnsi="Cambria"/>
          <w:sz w:val="32"/>
          <w:szCs w:val="32"/>
          <w:rtl w:val="0"/>
        </w:rPr>
        <w:t>i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/</w:t>
      </w:r>
      <w:r>
        <w:rPr>
          <w:rFonts w:ascii="Cambria" w:hAnsi="Cambria"/>
          <w:outline w:val="0"/>
          <w:color w:val="AE5CB0"/>
          <w:sz w:val="32"/>
          <w:szCs w:val="32"/>
          <w:u w:val="single" w:color="AE5CB0"/>
          <w:rtl w:val="0"/>
          <w:lang/>
        </w:rPr>
        <w:t>factorial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(</w:t>
      </w:r>
      <w:r>
        <w:rPr>
          <w:rFonts w:ascii="Cambria" w:hAnsi="Cambria"/>
          <w:sz w:val="32"/>
          <w:szCs w:val="32"/>
          <w:rtl w:val="0"/>
        </w:rPr>
        <w:t>i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A020F0"/>
          <w:sz w:val="32"/>
          <w:szCs w:val="32"/>
          <w:u w:color="A020F0"/>
        </w:rPr>
      </w:pPr>
      <w:r>
        <w:rPr>
          <w:rFonts w:ascii="Cambria" w:hAnsi="Cambria"/>
          <w:outline w:val="0"/>
          <w:color w:val="A020F0"/>
          <w:sz w:val="32"/>
          <w:szCs w:val="32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2"/>
          <w:szCs w:val="32"/>
          <w:u w:color="4A55DB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y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2"/>
          <w:szCs w:val="32"/>
          <w:u w:color="4A55DB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2"/>
          <w:szCs w:val="32"/>
          <w:u w:color="4A55DB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</w:rPr>
        <w:t>error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</w:rPr>
        <w:t>abs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32"/>
          <w:szCs w:val="32"/>
          <w:u w:color="5C5C5C"/>
          <w:rtl w:val="0"/>
        </w:rPr>
        <w:t>-</w:t>
      </w:r>
      <w:r>
        <w:rPr>
          <w:rFonts w:ascii="Cambria" w:hAnsi="Cambria"/>
          <w:outline w:val="0"/>
          <w:color w:val="000000"/>
          <w:sz w:val="32"/>
          <w:szCs w:val="32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2"/>
          <w:szCs w:val="32"/>
          <w:u w:color="4A55DB"/>
        </w:rPr>
      </w:pP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(</w:t>
      </w:r>
      <w:r>
        <w:rPr>
          <w:rFonts w:ascii="Cambria" w:hAnsi="Cambria"/>
          <w:outline w:val="0"/>
          <w:color w:val="32B9B9"/>
          <w:sz w:val="32"/>
          <w:szCs w:val="32"/>
          <w:u w:color="32B9B9"/>
          <w:rtl w:val="0"/>
        </w:rPr>
        <w:t>error</w:t>
      </w:r>
      <w:r>
        <w:rPr>
          <w:rFonts w:ascii="Cambria" w:hAnsi="Cambria"/>
          <w:outline w:val="0"/>
          <w:color w:val="4A55DB"/>
          <w:sz w:val="32"/>
          <w:szCs w:val="32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5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C000"/>
          <w:sz w:val="56"/>
          <w:szCs w:val="56"/>
          <w:u w:color="FFC000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56"/>
          <w:szCs w:val="5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306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</w:rPr>
        <w:t>2.7182818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98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</w:rPr>
        <w:t>2.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97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</w:rPr>
        <w:t>0.7182818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000000"/>
          <w:sz w:val="52"/>
          <w:szCs w:val="52"/>
          <w:u w:color="000000"/>
        </w:rPr>
      </w:pPr>
      <w:r>
        <w:rPr>
          <w:rFonts w:ascii="Times New Roman" w:hAnsi="Times New Roman"/>
          <w:b/>
          <w:bCs/>
          <w:i/>
          <w:iCs/>
          <w:outline w:val="0"/>
          <w:color w:val="FF0000"/>
          <w:sz w:val="48"/>
          <w:szCs w:val="48"/>
          <w:u w:color="FF0000"/>
          <w:rtl w:val="0"/>
          <w:lang w:val="pt-PT"/>
        </w:rPr>
        <w:t xml:space="preserve">5.1.2] </w:t>
      </w:r>
      <w:r>
        <w:rPr>
          <w:rFonts w:ascii="Times New Roman" w:hAnsi="Times New Roman"/>
          <w:b/>
          <w:bCs/>
          <w:i/>
          <w:iCs/>
          <w:outline w:val="0"/>
          <w:color w:val="000000"/>
          <w:sz w:val="52"/>
          <w:szCs w:val="52"/>
          <w:u w:color="000000"/>
          <w:rtl w:val="0"/>
          <w:lang w:val="en-US"/>
        </w:rPr>
        <w:t>Input:</w:t>
      </w:r>
    </w:p>
    <w:p>
      <w:pPr>
        <w:pStyle w:val="7"/>
        <w:framePr w:hRule="auto" w:wrap="auto" w:vAnchor="margin" w:hAnchor="text" w:yAlign="inline"/>
        <w:spacing w:after="0" w:line="302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25"/>
          <w:szCs w:val="25"/>
          <w:u w:color="000000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  <w:lang w:val="de-DE"/>
        </w:rPr>
        <w:t>clc</w:t>
      </w:r>
      <w:r>
        <w:rPr>
          <w:rFonts w:ascii="Cambria" w:hAnsi="Cambria"/>
          <w:outline w:val="0"/>
          <w:color w:val="000000"/>
          <w:sz w:val="25"/>
          <w:szCs w:val="25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28"/>
          <w:szCs w:val="28"/>
          <w:u w:color="000000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  <w:lang w:val="en-US"/>
        </w:rPr>
        <w:t>clear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28"/>
          <w:szCs w:val="28"/>
          <w:u w:color="BC8F8F"/>
        </w:rPr>
      </w:pPr>
      <w:r>
        <w:rPr>
          <w:rFonts w:ascii="Cambria" w:hAnsi="Cambria"/>
          <w:sz w:val="28"/>
          <w:szCs w:val="28"/>
          <w:rtl w:val="0"/>
        </w:rPr>
        <w:t>a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28"/>
          <w:szCs w:val="28"/>
          <w:u w:color="BC8F8F"/>
        </w:rPr>
      </w:pPr>
      <w:r>
        <w:rPr>
          <w:rFonts w:ascii="Cambria" w:hAnsi="Cambria"/>
          <w:sz w:val="28"/>
          <w:szCs w:val="28"/>
          <w:rtl w:val="0"/>
        </w:rPr>
        <w:t>x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DA70D6"/>
          <w:sz w:val="28"/>
          <w:szCs w:val="28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/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28"/>
          <w:szCs w:val="28"/>
          <w:u w:color="4A55DB"/>
        </w:rPr>
      </w:pPr>
      <w:r>
        <w:rPr>
          <w:rFonts w:ascii="Cambria" w:hAnsi="Cambria"/>
          <w:sz w:val="28"/>
          <w:szCs w:val="28"/>
          <w:rtl w:val="0"/>
        </w:rPr>
        <w:t>y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</w:rPr>
        <w:t>sin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(</w:t>
      </w:r>
      <w:r>
        <w:rPr>
          <w:rFonts w:ascii="Cambria" w:hAnsi="Cambria"/>
          <w:sz w:val="28"/>
          <w:szCs w:val="28"/>
          <w:rtl w:val="0"/>
        </w:rPr>
        <w:t>x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28"/>
          <w:szCs w:val="28"/>
          <w:u w:color="BC8F8F"/>
        </w:rPr>
      </w:pPr>
      <w:r>
        <w:rPr>
          <w:rFonts w:ascii="Cambria" w:hAnsi="Cambria"/>
          <w:sz w:val="28"/>
          <w:szCs w:val="28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28"/>
          <w:szCs w:val="28"/>
          <w:u w:color="BC8F8F"/>
        </w:rPr>
      </w:pPr>
      <w:r>
        <w:rPr>
          <w:rFonts w:ascii="Cambria" w:hAnsi="Cambria"/>
          <w:sz w:val="28"/>
          <w:szCs w:val="28"/>
          <w:rtl w:val="0"/>
        </w:rPr>
        <w:t>n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10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28"/>
          <w:szCs w:val="28"/>
          <w:u w:color="000000"/>
        </w:rPr>
      </w:pPr>
      <w:r>
        <w:rPr>
          <w:rFonts w:ascii="Cambria" w:hAnsi="Cambria"/>
          <w:outline w:val="0"/>
          <w:color w:val="A020F0"/>
          <w:sz w:val="28"/>
          <w:szCs w:val="28"/>
          <w:u w:color="A020F0"/>
          <w:rtl w:val="0"/>
        </w:rPr>
        <w:t xml:space="preserve">for 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0</w:t>
      </w:r>
      <w:r>
        <w:rPr>
          <w:rFonts w:ascii="Cambria" w:hAnsi="Cambria"/>
          <w:outline w:val="0"/>
          <w:color w:val="FFAA00"/>
          <w:sz w:val="28"/>
          <w:szCs w:val="28"/>
          <w:u w:color="FFAA00"/>
          <w:rtl w:val="0"/>
        </w:rPr>
        <w:t>:</w:t>
      </w:r>
      <w:r>
        <w:rPr>
          <w:rFonts w:ascii="Cambria" w:hAnsi="Cambria"/>
          <w:outline w:val="0"/>
          <w:color w:val="BC8F8F"/>
          <w:sz w:val="28"/>
          <w:szCs w:val="28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28"/>
          <w:szCs w:val="28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260" w:firstLine="0"/>
        <w:rPr>
          <w:rFonts w:ascii="Cambria" w:hAnsi="Cambria" w:eastAsia="Cambria" w:cs="Cambria"/>
          <w:outline w:val="0"/>
          <w:color w:val="4A55DB"/>
          <w:sz w:val="27"/>
          <w:szCs w:val="27"/>
          <w:u w:color="4A55DB"/>
        </w:rPr>
      </w:pPr>
      <w:r>
        <w:rPr>
          <w:rFonts w:ascii="Cambria" w:hAnsi="Cambria"/>
          <w:sz w:val="27"/>
          <w:szCs w:val="27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=</w:t>
      </w:r>
      <w:r>
        <w:rPr>
          <w:rFonts w:ascii="Cambria" w:hAnsi="Cambria"/>
          <w:sz w:val="27"/>
          <w:szCs w:val="27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+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((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-</w:t>
      </w:r>
      <w:r>
        <w:rPr>
          <w:rFonts w:ascii="Cambria" w:hAnsi="Cambria"/>
          <w:outline w:val="0"/>
          <w:color w:val="BC8F8F"/>
          <w:sz w:val="27"/>
          <w:szCs w:val="27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^</w:t>
      </w:r>
      <w:r>
        <w:rPr>
          <w:rFonts w:ascii="Cambria" w:hAnsi="Cambria"/>
          <w:sz w:val="27"/>
          <w:szCs w:val="27"/>
          <w:rtl w:val="0"/>
        </w:rPr>
        <w:t>i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*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(</w:t>
      </w:r>
      <w:r>
        <w:rPr>
          <w:rFonts w:ascii="Cambria" w:hAnsi="Cambria"/>
          <w:sz w:val="27"/>
          <w:szCs w:val="27"/>
          <w:rtl w:val="0"/>
        </w:rPr>
        <w:t>x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^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27"/>
          <w:szCs w:val="27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*</w:t>
      </w:r>
      <w:r>
        <w:rPr>
          <w:rFonts w:ascii="Cambria" w:hAnsi="Cambria"/>
          <w:sz w:val="27"/>
          <w:szCs w:val="27"/>
          <w:rtl w:val="0"/>
        </w:rPr>
        <w:t>n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+</w:t>
      </w:r>
      <w:r>
        <w:rPr>
          <w:rFonts w:ascii="Cambria" w:hAnsi="Cambria"/>
          <w:sz w:val="27"/>
          <w:szCs w:val="27"/>
          <w:rtl w:val="0"/>
        </w:rPr>
        <w:t>i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/</w:t>
      </w:r>
      <w:r>
        <w:rPr>
          <w:rFonts w:ascii="Cambria" w:hAnsi="Cambria"/>
          <w:outline w:val="0"/>
          <w:color w:val="AE5CB0"/>
          <w:sz w:val="27"/>
          <w:szCs w:val="27"/>
          <w:u w:val="single" w:color="AE5CB0"/>
          <w:rtl w:val="0"/>
          <w:lang/>
        </w:rPr>
        <w:t>factorial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27"/>
          <w:szCs w:val="27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*</w:t>
      </w:r>
      <w:r>
        <w:rPr>
          <w:rFonts w:ascii="Cambria" w:hAnsi="Cambria"/>
          <w:sz w:val="27"/>
          <w:szCs w:val="27"/>
          <w:rtl w:val="0"/>
        </w:rPr>
        <w:t>n</w:t>
      </w:r>
      <w:r>
        <w:rPr>
          <w:rFonts w:ascii="Cambria" w:hAnsi="Cambria"/>
          <w:outline w:val="0"/>
          <w:color w:val="5C5C5C"/>
          <w:sz w:val="27"/>
          <w:szCs w:val="27"/>
          <w:u w:color="5C5C5C"/>
          <w:rtl w:val="0"/>
        </w:rPr>
        <w:t>+</w:t>
      </w:r>
      <w:r>
        <w:rPr>
          <w:rFonts w:ascii="Cambria" w:hAnsi="Cambria"/>
          <w:outline w:val="0"/>
          <w:color w:val="BC8F8F"/>
          <w:sz w:val="27"/>
          <w:szCs w:val="27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27"/>
          <w:szCs w:val="27"/>
          <w:u w:color="4A55DB"/>
          <w:rtl w:val="0"/>
        </w:rPr>
        <w:t>))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A020F0"/>
          <w:sz w:val="28"/>
          <w:szCs w:val="28"/>
          <w:u w:color="A020F0"/>
        </w:rPr>
      </w:pPr>
      <w:r>
        <w:rPr>
          <w:rFonts w:ascii="Cambria" w:hAnsi="Cambria"/>
          <w:outline w:val="0"/>
          <w:color w:val="A020F0"/>
          <w:sz w:val="28"/>
          <w:szCs w:val="28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28"/>
          <w:szCs w:val="28"/>
          <w:u w:color="4A55DB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</w:rPr>
        <w:t>y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28"/>
          <w:szCs w:val="28"/>
          <w:u w:color="4A55DB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28"/>
          <w:szCs w:val="28"/>
          <w:u w:color="4A55DB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</w:rPr>
        <w:t>error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</w:rPr>
        <w:t>abs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28"/>
          <w:szCs w:val="28"/>
          <w:u w:color="5C5C5C"/>
          <w:rtl w:val="0"/>
        </w:rPr>
        <w:t>-</w:t>
      </w:r>
      <w:r>
        <w:rPr>
          <w:rFonts w:ascii="Cambria" w:hAnsi="Cambria"/>
          <w:outline w:val="0"/>
          <w:color w:val="000000"/>
          <w:sz w:val="28"/>
          <w:szCs w:val="28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28"/>
          <w:szCs w:val="28"/>
          <w:u w:color="4A55DB"/>
        </w:rPr>
      </w:pP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(</w:t>
      </w:r>
      <w:r>
        <w:rPr>
          <w:rFonts w:ascii="Cambria" w:hAnsi="Cambria"/>
          <w:outline w:val="0"/>
          <w:color w:val="32B9B9"/>
          <w:sz w:val="28"/>
          <w:szCs w:val="28"/>
          <w:u w:color="32B9B9"/>
          <w:rtl w:val="0"/>
        </w:rPr>
        <w:t>error</w:t>
      </w:r>
      <w:r>
        <w:rPr>
          <w:rFonts w:ascii="Cambria" w:hAnsi="Cambria"/>
          <w:outline w:val="0"/>
          <w:color w:val="4A55DB"/>
          <w:sz w:val="28"/>
          <w:szCs w:val="28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C000"/>
          <w:sz w:val="56"/>
          <w:szCs w:val="56"/>
          <w:u w:color="FFC000"/>
        </w:rPr>
      </w:pPr>
      <w:r>
        <w:rPr>
          <w:rFonts w:ascii="Times New Roman" w:hAnsi="Times New Roman"/>
          <w:b/>
          <w:bCs/>
          <w:i/>
          <w:iCs/>
          <w:outline w:val="0"/>
          <w:color w:val="FFC000"/>
          <w:sz w:val="56"/>
          <w:szCs w:val="56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309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/>
          <w:b/>
          <w:bCs/>
          <w:i/>
          <w:iCs/>
          <w:sz w:val="44"/>
          <w:szCs w:val="44"/>
          <w:rtl w:val="0"/>
        </w:rPr>
        <w:t>1.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0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Times New Roman" w:hAnsi="Times New Roman" w:eastAsia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/>
          <w:b/>
          <w:bCs/>
          <w:i/>
          <w:iCs/>
          <w:sz w:val="44"/>
          <w:szCs w:val="44"/>
          <w:rtl w:val="0"/>
        </w:rPr>
        <w:t>9.211D-15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97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Times New Roman" w:hAnsi="Times New Roman" w:eastAsia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/>
          <w:b/>
          <w:bCs/>
          <w:i/>
          <w:iCs/>
          <w:sz w:val="44"/>
          <w:szCs w:val="44"/>
          <w:rtl w:val="0"/>
        </w:rPr>
        <w:t>1.0000000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8"/>
          <w:szCs w:val="48"/>
          <w:rtl w:val="0"/>
          <w:lang w:val="en-US"/>
        </w:rPr>
        <w:t>5.2.1] Input:</w:t>
      </w:r>
    </w:p>
    <w:p>
      <w:pPr>
        <w:pStyle w:val="7"/>
        <w:framePr w:hRule="auto" w:wrap="auto" w:vAnchor="margin" w:hAnchor="text" w:yAlign="inline"/>
        <w:spacing w:after="0" w:line="294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6"/>
          <w:szCs w:val="36"/>
          <w:u w:color="000000"/>
        </w:rPr>
      </w:pP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  <w:lang w:val="de-DE"/>
        </w:rPr>
        <w:t>clc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6"/>
          <w:szCs w:val="36"/>
          <w:u w:color="000000"/>
        </w:rPr>
      </w:pP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  <w:lang w:val="en-US"/>
        </w:rPr>
        <w:t>clear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6"/>
          <w:szCs w:val="36"/>
          <w:u w:color="4A55DB"/>
        </w:rPr>
      </w:pPr>
      <w:r>
        <w:rPr>
          <w:rFonts w:ascii="Cambria" w:hAnsi="Cambria"/>
          <w:sz w:val="36"/>
          <w:szCs w:val="36"/>
          <w:rtl w:val="0"/>
        </w:rPr>
        <w:t>x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(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-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10</w:t>
      </w:r>
      <w:r>
        <w:rPr>
          <w:rFonts w:ascii="Cambria" w:hAnsi="Cambria"/>
          <w:sz w:val="36"/>
          <w:szCs w:val="36"/>
          <w:rtl w:val="0"/>
        </w:rPr>
        <w:t>,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10</w:t>
      </w:r>
      <w:r>
        <w:rPr>
          <w:rFonts w:ascii="Cambria" w:hAnsi="Cambria"/>
          <w:sz w:val="36"/>
          <w:szCs w:val="36"/>
          <w:rtl w:val="0"/>
        </w:rPr>
        <w:t>,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100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sz w:val="36"/>
          <w:szCs w:val="36"/>
        </w:rPr>
      </w:pPr>
      <w:r>
        <w:rPr>
          <w:rFonts w:ascii="Cambria" w:hAnsi="Cambria"/>
          <w:sz w:val="36"/>
          <w:szCs w:val="36"/>
          <w:rtl w:val="0"/>
        </w:rPr>
        <w:t>y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DA70D6"/>
          <w:sz w:val="36"/>
          <w:szCs w:val="36"/>
          <w:u w:color="DA70D6"/>
          <w:rtl w:val="0"/>
        </w:rPr>
        <w:t>%e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^</w:t>
      </w:r>
      <w:r>
        <w:rPr>
          <w:rFonts w:ascii="Cambria" w:hAnsi="Cambria"/>
          <w:sz w:val="36"/>
          <w:szCs w:val="36"/>
          <w:rtl w:val="0"/>
        </w:rPr>
        <w:t>x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6"/>
          <w:szCs w:val="36"/>
          <w:u w:color="BC8F8F"/>
        </w:rPr>
      </w:pPr>
      <w:r>
        <w:rPr>
          <w:rFonts w:ascii="Cambria" w:hAnsi="Cambria"/>
          <w:sz w:val="36"/>
          <w:szCs w:val="36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6"/>
          <w:szCs w:val="36"/>
          <w:u w:color="BC8F8F"/>
        </w:rPr>
      </w:pPr>
      <w:r>
        <w:rPr>
          <w:rFonts w:ascii="Cambria" w:hAnsi="Cambria"/>
          <w:sz w:val="36"/>
          <w:szCs w:val="36"/>
          <w:rtl w:val="0"/>
        </w:rPr>
        <w:t>n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10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6"/>
          <w:szCs w:val="36"/>
          <w:u w:color="000000"/>
        </w:rPr>
      </w:pPr>
      <w:r>
        <w:rPr>
          <w:rFonts w:ascii="Cambria" w:hAnsi="Cambria"/>
          <w:outline w:val="0"/>
          <w:color w:val="A020F0"/>
          <w:sz w:val="36"/>
          <w:szCs w:val="36"/>
          <w:u w:color="A020F0"/>
          <w:rtl w:val="0"/>
        </w:rPr>
        <w:t xml:space="preserve">for 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0</w:t>
      </w:r>
      <w:r>
        <w:rPr>
          <w:rFonts w:ascii="Cambria" w:hAnsi="Cambria"/>
          <w:outline w:val="0"/>
          <w:color w:val="FFAA00"/>
          <w:sz w:val="36"/>
          <w:szCs w:val="36"/>
          <w:u w:color="FFAA00"/>
          <w:rtl w:val="0"/>
        </w:rPr>
        <w:t>: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36"/>
          <w:szCs w:val="36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320" w:firstLine="0"/>
        <w:rPr>
          <w:rFonts w:ascii="Cambria" w:hAnsi="Cambria" w:eastAsia="Cambria" w:cs="Cambria"/>
          <w:outline w:val="0"/>
          <w:color w:val="4A55DB"/>
          <w:sz w:val="35"/>
          <w:szCs w:val="35"/>
          <w:u w:color="4A55DB"/>
        </w:rPr>
      </w:pPr>
      <w:r>
        <w:rPr>
          <w:rFonts w:ascii="Cambria" w:hAnsi="Cambria"/>
          <w:sz w:val="35"/>
          <w:szCs w:val="35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5"/>
          <w:szCs w:val="35"/>
          <w:u w:color="5C5C5C"/>
          <w:rtl w:val="0"/>
        </w:rPr>
        <w:t>=</w:t>
      </w:r>
      <w:r>
        <w:rPr>
          <w:rFonts w:ascii="Cambria" w:hAnsi="Cambria"/>
          <w:sz w:val="35"/>
          <w:szCs w:val="35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5"/>
          <w:szCs w:val="35"/>
          <w:u w:color="5C5C5C"/>
          <w:rtl w:val="0"/>
        </w:rPr>
        <w:t>+</w:t>
      </w:r>
      <w:r>
        <w:rPr>
          <w:rFonts w:ascii="Cambria" w:hAnsi="Cambria"/>
          <w:sz w:val="35"/>
          <w:szCs w:val="35"/>
          <w:rtl w:val="0"/>
        </w:rPr>
        <w:t>x</w:t>
      </w:r>
      <w:r>
        <w:rPr>
          <w:rFonts w:ascii="Cambria" w:hAnsi="Cambria"/>
          <w:outline w:val="0"/>
          <w:color w:val="5C5C5C"/>
          <w:sz w:val="35"/>
          <w:szCs w:val="35"/>
          <w:u w:color="5C5C5C"/>
          <w:rtl w:val="0"/>
        </w:rPr>
        <w:t>^</w:t>
      </w:r>
      <w:r>
        <w:rPr>
          <w:rFonts w:ascii="Cambria" w:hAnsi="Cambria"/>
          <w:sz w:val="35"/>
          <w:szCs w:val="35"/>
          <w:rtl w:val="0"/>
        </w:rPr>
        <w:t>i</w:t>
      </w:r>
      <w:r>
        <w:rPr>
          <w:rFonts w:ascii="Cambria" w:hAnsi="Cambria"/>
          <w:outline w:val="0"/>
          <w:color w:val="5C5C5C"/>
          <w:sz w:val="35"/>
          <w:szCs w:val="35"/>
          <w:u w:color="5C5C5C"/>
          <w:rtl w:val="0"/>
        </w:rPr>
        <w:t>/</w:t>
      </w:r>
      <w:r>
        <w:rPr>
          <w:rFonts w:ascii="Cambria" w:hAnsi="Cambria"/>
          <w:outline w:val="0"/>
          <w:color w:val="AE5CB0"/>
          <w:sz w:val="35"/>
          <w:szCs w:val="35"/>
          <w:u w:val="single" w:color="AE5CB0"/>
          <w:rtl w:val="0"/>
          <w:lang/>
        </w:rPr>
        <w:t>factorial</w:t>
      </w:r>
      <w:r>
        <w:rPr>
          <w:rFonts w:ascii="Cambria" w:hAnsi="Cambria"/>
          <w:outline w:val="0"/>
          <w:color w:val="4A55DB"/>
          <w:sz w:val="35"/>
          <w:szCs w:val="35"/>
          <w:u w:color="4A55DB"/>
          <w:rtl w:val="0"/>
        </w:rPr>
        <w:t>(</w:t>
      </w:r>
      <w:r>
        <w:rPr>
          <w:rFonts w:ascii="Cambria" w:hAnsi="Cambria"/>
          <w:sz w:val="35"/>
          <w:szCs w:val="35"/>
          <w:rtl w:val="0"/>
        </w:rPr>
        <w:t>i</w:t>
      </w:r>
      <w:r>
        <w:rPr>
          <w:rFonts w:ascii="Cambria" w:hAnsi="Cambria"/>
          <w:outline w:val="0"/>
          <w:color w:val="4A55DB"/>
          <w:sz w:val="35"/>
          <w:szCs w:val="35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A020F0"/>
          <w:sz w:val="36"/>
          <w:szCs w:val="36"/>
          <w:u w:color="A020F0"/>
        </w:rPr>
      </w:pPr>
      <w:r>
        <w:rPr>
          <w:rFonts w:ascii="Cambria" w:hAnsi="Cambria"/>
          <w:outline w:val="0"/>
          <w:color w:val="A020F0"/>
          <w:sz w:val="36"/>
          <w:szCs w:val="36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6"/>
          <w:szCs w:val="36"/>
          <w:u w:color="4A55DB"/>
        </w:rPr>
      </w:pPr>
      <w:r>
        <w:rPr>
          <w:rFonts w:ascii="Cambria" w:hAnsi="Cambria"/>
          <w:outline w:val="0"/>
          <w:color w:val="AE5CB0"/>
          <w:sz w:val="36"/>
          <w:szCs w:val="36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  <w:lang w:val="fr-FR"/>
        </w:rPr>
        <w:t>x,y,</w:t>
      </w:r>
      <w:r>
        <w:rPr>
          <w:rFonts w:ascii="Cambria" w:hAnsi="Cambria"/>
          <w:outline w:val="0"/>
          <w:color w:val="BC8F8F"/>
          <w:sz w:val="36"/>
          <w:szCs w:val="36"/>
          <w:u w:color="BC8F8F"/>
          <w:rtl w:val="0"/>
          <w:lang w:val="ru-RU"/>
        </w:rPr>
        <w:t>"r"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6"/>
          <w:szCs w:val="36"/>
          <w:u w:color="4A55DB"/>
        </w:rPr>
      </w:pPr>
      <w:r>
        <w:rPr>
          <w:rFonts w:ascii="Cambria" w:hAnsi="Cambria"/>
          <w:outline w:val="0"/>
          <w:color w:val="AE5CB0"/>
          <w:sz w:val="36"/>
          <w:szCs w:val="36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  <w:lang w:val="en-US"/>
        </w:rPr>
        <w:t>x,yest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6"/>
          <w:szCs w:val="36"/>
          <w:u w:color="4A55DB"/>
        </w:rPr>
      </w:pP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</w:rPr>
        <w:t>error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</w:rPr>
        <w:t>abs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36"/>
          <w:szCs w:val="36"/>
          <w:u w:color="5C5C5C"/>
          <w:rtl w:val="0"/>
        </w:rPr>
        <w:t>-</w:t>
      </w:r>
      <w:r>
        <w:rPr>
          <w:rFonts w:ascii="Cambria" w:hAnsi="Cambria"/>
          <w:outline w:val="0"/>
          <w:color w:val="000000"/>
          <w:sz w:val="36"/>
          <w:szCs w:val="36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6"/>
          <w:szCs w:val="36"/>
          <w:u w:color="4A55DB"/>
        </w:rPr>
      </w:pP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(</w:t>
      </w:r>
      <w:r>
        <w:rPr>
          <w:rFonts w:ascii="Cambria" w:hAnsi="Cambria"/>
          <w:outline w:val="0"/>
          <w:color w:val="32B9B9"/>
          <w:sz w:val="36"/>
          <w:szCs w:val="36"/>
          <w:u w:color="32B9B9"/>
          <w:rtl w:val="0"/>
        </w:rPr>
        <w:t>error</w:t>
      </w:r>
      <w:r>
        <w:rPr>
          <w:rFonts w:ascii="Cambria" w:hAnsi="Cambria"/>
          <w:outline w:val="0"/>
          <w:color w:val="4A55DB"/>
          <w:sz w:val="36"/>
          <w:szCs w:val="36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38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b/>
          <w:bCs/>
          <w:i/>
          <w:iCs/>
          <w:outline w:val="0"/>
          <w:color w:val="FFC000"/>
          <w:sz w:val="50"/>
          <w:szCs w:val="50"/>
          <w:u w:color="FFC000"/>
        </w:rPr>
      </w:pPr>
      <w:r>
        <w:rPr>
          <w:rFonts w:ascii="Cambria" w:hAnsi="Cambria"/>
          <w:b/>
          <w:bCs/>
          <w:i/>
          <w:iCs/>
          <w:outline w:val="0"/>
          <w:color w:val="FFC000"/>
          <w:sz w:val="50"/>
          <w:szCs w:val="50"/>
          <w:u w:color="FFC000"/>
          <w:rtl w:val="0"/>
          <w:lang w:val="de-DE"/>
        </w:rPr>
        <w:t>Output: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Cambria" w:hAnsi="Cambria" w:eastAsia="Cambria" w:cs="Cambria"/>
          <w:b/>
          <w:bCs/>
          <w:i/>
          <w:iCs/>
          <w:outline w:val="0"/>
          <w:color w:val="FFC000"/>
          <w:sz w:val="50"/>
          <w:szCs w:val="50"/>
          <w:u w:color="FFC000"/>
        </w:rPr>
        <mc:AlternateContent>
          <mc:Choice Requires="wpg">
            <w:drawing>
              <wp:inline distT="0" distB="0" distL="0" distR="0">
                <wp:extent cx="5494020" cy="3811270"/>
                <wp:effectExtent l="0" t="0" r="0" b="0"/>
                <wp:docPr id="107374186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5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300.1pt;width:432.6pt;" coordsize="5494020,3811270" o:gfxdata="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">
                <o:lock v:ext="edit" aspectratio="f"/>
                <v:rect id="Rectangle" o:spid="_x0000_s1026" o:spt="1" style="position:absolute;left:0;top:0;height:3811271;width:5494021;" fillcolor="#FFFFFF" filled="t" stroked="f" coordsize="21600,21600" o:gfxdata="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fIk&#10;Ks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811271;width:5494021;" filled="f" o:preferrelative="t" stroked="f" coordsize="21600,21600" o:gfxdata="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Y&#10;D0PP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mbria" w:hAnsi="Cambria" w:eastAsia="Cambria" w:cs="Cambria"/>
          <w:b/>
          <w:bCs/>
          <w:i/>
          <w:iCs/>
          <w:outline w:val="0"/>
          <w:color w:val="FFC000"/>
          <w:sz w:val="50"/>
          <w:szCs w:val="50"/>
          <w:u w:color="FFC000"/>
        </w:rPr>
        <mc:AlternateContent>
          <mc:Choice Requires="wpg">
            <w:drawing>
              <wp:inline distT="0" distB="0" distL="0" distR="0">
                <wp:extent cx="5494020" cy="3811270"/>
                <wp:effectExtent l="0" t="0" r="0" b="0"/>
                <wp:docPr id="107374187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8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300.1pt;width:432.6pt;" coordsize="5494020,3811270" o:gfxdata="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">
                <o:lock v:ext="edit" aspectratio="f"/>
                <v:rect id="Rectangle" o:spid="_x0000_s1026" o:spt="1" style="position:absolute;left:0;top:0;height:3811271;width:5494021;" fillcolor="#FFFFFF" filled="t" stroked="f" coordsize="21600,21600" o:gfxdata="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/OLtM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811271;width:5494021;" filled="f" o:preferrelative="t" stroked="f" coordsize="21600,21600" o:gfxdata="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Z0W&#10;d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2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/>
          <w:b/>
          <w:bCs/>
          <w:i/>
          <w:iCs/>
          <w:sz w:val="56"/>
          <w:szCs w:val="56"/>
          <w:rtl w:val="0"/>
          <w:lang w:val="en-US"/>
        </w:rPr>
        <w:t>5.2.2] Input:</w:t>
      </w:r>
    </w:p>
    <w:p>
      <w:pPr>
        <w:pStyle w:val="7"/>
        <w:framePr w:hRule="auto" w:wrap="auto" w:vAnchor="margin" w:hAnchor="text" w:yAlign="inline"/>
        <w:spacing w:after="0" w:line="315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4"/>
          <w:szCs w:val="34"/>
          <w:u w:color="000000"/>
        </w:rPr>
      </w:pP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  <w:lang w:val="de-DE"/>
        </w:rPr>
        <w:t>clc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4"/>
          <w:szCs w:val="34"/>
          <w:u w:color="000000"/>
        </w:rPr>
      </w:pP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  <w:lang w:val="en-US"/>
        </w:rPr>
        <w:t>clear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</w:rPr>
        <w:t>;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sz w:val="34"/>
          <w:szCs w:val="34"/>
          <w:rtl w:val="0"/>
        </w:rPr>
        <w:t>x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(-</w:t>
      </w:r>
      <w:r>
        <w:rPr>
          <w:rFonts w:ascii="Cambria" w:hAnsi="Cambria"/>
          <w:outline w:val="0"/>
          <w:color w:val="DA70D6"/>
          <w:sz w:val="34"/>
          <w:szCs w:val="34"/>
          <w:u w:color="DA70D6"/>
          <w:rtl w:val="0"/>
        </w:rPr>
        <w:t>%pi</w:t>
      </w:r>
      <w:r>
        <w:rPr>
          <w:rFonts w:ascii="Cambria" w:hAnsi="Cambria"/>
          <w:sz w:val="34"/>
          <w:szCs w:val="34"/>
          <w:rtl w:val="0"/>
        </w:rPr>
        <w:t>,</w:t>
      </w:r>
      <w:r>
        <w:rPr>
          <w:rFonts w:ascii="Cambria" w:hAnsi="Cambria"/>
          <w:outline w:val="0"/>
          <w:color w:val="DA70D6"/>
          <w:sz w:val="34"/>
          <w:szCs w:val="34"/>
          <w:u w:color="DA70D6"/>
          <w:rtl w:val="0"/>
        </w:rPr>
        <w:t>%pi</w:t>
      </w:r>
      <w:r>
        <w:rPr>
          <w:rFonts w:ascii="Cambria" w:hAnsi="Cambria"/>
          <w:sz w:val="34"/>
          <w:szCs w:val="34"/>
          <w:rtl w:val="0"/>
        </w:rPr>
        <w:t>,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100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sz w:val="34"/>
          <w:szCs w:val="34"/>
          <w:rtl w:val="0"/>
        </w:rPr>
        <w:t>y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</w:rPr>
        <w:t>sin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sz w:val="34"/>
          <w:szCs w:val="34"/>
          <w:rtl w:val="0"/>
        </w:rPr>
        <w:t>x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4"/>
          <w:szCs w:val="34"/>
          <w:u w:color="BC8F8F"/>
        </w:rPr>
      </w:pPr>
      <w:r>
        <w:rPr>
          <w:rFonts w:ascii="Cambria" w:hAnsi="Cambria"/>
          <w:sz w:val="34"/>
          <w:szCs w:val="34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BC8F8F"/>
          <w:sz w:val="34"/>
          <w:szCs w:val="34"/>
          <w:u w:color="BC8F8F"/>
        </w:rPr>
      </w:pPr>
      <w:r>
        <w:rPr>
          <w:rFonts w:ascii="Cambria" w:hAnsi="Cambria"/>
          <w:sz w:val="34"/>
          <w:szCs w:val="34"/>
          <w:rtl w:val="0"/>
        </w:rPr>
        <w:t>n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000000"/>
          <w:sz w:val="34"/>
          <w:szCs w:val="34"/>
          <w:u w:color="000000"/>
        </w:rPr>
      </w:pPr>
      <w:r>
        <w:rPr>
          <w:rFonts w:ascii="Cambria" w:hAnsi="Cambria"/>
          <w:outline w:val="0"/>
          <w:color w:val="A020F0"/>
          <w:sz w:val="34"/>
          <w:szCs w:val="34"/>
          <w:u w:color="A020F0"/>
          <w:rtl w:val="0"/>
        </w:rPr>
        <w:t xml:space="preserve">for 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0</w:t>
      </w:r>
      <w:r>
        <w:rPr>
          <w:rFonts w:ascii="Cambria" w:hAnsi="Cambria"/>
          <w:outline w:val="0"/>
          <w:color w:val="FFAA00"/>
          <w:sz w:val="34"/>
          <w:szCs w:val="34"/>
          <w:u w:color="FFAA00"/>
          <w:rtl w:val="0"/>
        </w:rPr>
        <w:t>: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34"/>
          <w:szCs w:val="34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spacing w:after="0" w:line="240" w:lineRule="auto"/>
        <w:ind w:left="300" w:firstLine="0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sz w:val="34"/>
          <w:szCs w:val="34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sz w:val="34"/>
          <w:szCs w:val="34"/>
          <w:rtl w:val="0"/>
          <w:lang w:val="en-US"/>
        </w:rPr>
        <w:t>yest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+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((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-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^</w:t>
      </w:r>
      <w:r>
        <w:rPr>
          <w:rFonts w:ascii="Cambria" w:hAnsi="Cambria"/>
          <w:sz w:val="34"/>
          <w:szCs w:val="34"/>
          <w:rtl w:val="0"/>
        </w:rPr>
        <w:t>i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*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sz w:val="34"/>
          <w:szCs w:val="34"/>
          <w:rtl w:val="0"/>
        </w:rPr>
        <w:t>x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^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*</w:t>
      </w:r>
      <w:r>
        <w:rPr>
          <w:rFonts w:ascii="Cambria" w:hAnsi="Cambria"/>
          <w:sz w:val="34"/>
          <w:szCs w:val="34"/>
          <w:rtl w:val="0"/>
        </w:rPr>
        <w:t>i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+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/</w:t>
      </w:r>
      <w:r>
        <w:rPr>
          <w:rFonts w:ascii="Cambria" w:hAnsi="Cambria"/>
          <w:outline w:val="0"/>
          <w:color w:val="AE5CB0"/>
          <w:sz w:val="34"/>
          <w:szCs w:val="34"/>
          <w:u w:val="single" w:color="AE5CB0"/>
          <w:rtl w:val="0"/>
          <w:lang/>
        </w:rPr>
        <w:t>factorial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*</w:t>
      </w:r>
      <w:r>
        <w:rPr>
          <w:rFonts w:ascii="Cambria" w:hAnsi="Cambria"/>
          <w:sz w:val="34"/>
          <w:szCs w:val="34"/>
          <w:rtl w:val="0"/>
        </w:rPr>
        <w:t>i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+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A020F0"/>
          <w:sz w:val="34"/>
          <w:szCs w:val="34"/>
          <w:u w:color="A020F0"/>
        </w:rPr>
      </w:pPr>
      <w:r>
        <w:rPr>
          <w:rFonts w:ascii="Cambria" w:hAnsi="Cambria"/>
          <w:outline w:val="0"/>
          <w:color w:val="A020F0"/>
          <w:sz w:val="34"/>
          <w:szCs w:val="34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outline w:val="0"/>
          <w:color w:val="AE5CB0"/>
          <w:sz w:val="34"/>
          <w:szCs w:val="34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  <w:lang w:val="fr-FR"/>
        </w:rPr>
        <w:t>x,y,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  <w:lang w:val="ru-RU"/>
        </w:rPr>
        <w:t>"r"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outline w:val="0"/>
          <w:color w:val="AE5CB0"/>
          <w:sz w:val="34"/>
          <w:szCs w:val="34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  <w:lang w:val="en-US"/>
        </w:rPr>
        <w:t>x,yest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34"/>
          <w:szCs w:val="34"/>
          <w:u w:color="BC8F8F"/>
          <w:rtl w:val="0"/>
          <w:lang w:val="en-US"/>
        </w:rPr>
        <w:t>"Graph of sin(x).and.itstaylor series"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</w:rPr>
        <w:t>error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</w:rPr>
        <w:t>abs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34"/>
          <w:szCs w:val="34"/>
          <w:u w:color="5C5C5C"/>
          <w:rtl w:val="0"/>
        </w:rPr>
        <w:t>-</w:t>
      </w:r>
      <w:r>
        <w:rPr>
          <w:rFonts w:ascii="Cambria" w:hAnsi="Cambria"/>
          <w:outline w:val="0"/>
          <w:color w:val="000000"/>
          <w:sz w:val="34"/>
          <w:szCs w:val="34"/>
          <w:u w:color="000000"/>
          <w:rtl w:val="0"/>
          <w:lang w:val="en-US"/>
        </w:rPr>
        <w:t>yest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outline w:val="0"/>
          <w:color w:val="4A55DB"/>
          <w:sz w:val="34"/>
          <w:szCs w:val="34"/>
          <w:u w:color="4A55DB"/>
        </w:rPr>
      </w:pP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(</w:t>
      </w:r>
      <w:r>
        <w:rPr>
          <w:rFonts w:ascii="Cambria" w:hAnsi="Cambria"/>
          <w:outline w:val="0"/>
          <w:color w:val="32B9B9"/>
          <w:sz w:val="34"/>
          <w:szCs w:val="34"/>
          <w:u w:color="32B9B9"/>
          <w:rtl w:val="0"/>
        </w:rPr>
        <w:t>error</w:t>
      </w:r>
      <w:r>
        <w:rPr>
          <w:rFonts w:ascii="Cambria" w:hAnsi="Cambria"/>
          <w:outline w:val="0"/>
          <w:color w:val="4A55DB"/>
          <w:sz w:val="34"/>
          <w:szCs w:val="34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339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Cambria" w:hAnsi="Cambria" w:eastAsia="Cambria" w:cs="Cambria"/>
          <w:b/>
          <w:bCs/>
          <w:i/>
          <w:iCs/>
          <w:outline w:val="0"/>
          <w:color w:val="FFC000"/>
          <w:sz w:val="46"/>
          <w:szCs w:val="46"/>
          <w:u w:color="FFC000"/>
        </w:rPr>
      </w:pPr>
      <w:r>
        <w:rPr>
          <w:rFonts w:ascii="Cambria" w:hAnsi="Cambria"/>
          <w:b/>
          <w:bCs/>
          <w:i/>
          <w:iCs/>
          <w:outline w:val="0"/>
          <w:color w:val="FFC000"/>
          <w:sz w:val="46"/>
          <w:szCs w:val="46"/>
          <w:u w:color="FFC000"/>
          <w:rtl w:val="0"/>
        </w:rPr>
        <w:t>Output</w:t>
      </w:r>
      <w:r>
        <w:rPr>
          <w:rFonts w:ascii="Cambria" w:hAnsi="Cambria"/>
          <w:b/>
          <w:bCs/>
          <w:i/>
          <w:iCs/>
          <w:outline w:val="0"/>
          <w:color w:val="FFC000"/>
          <w:sz w:val="46"/>
          <w:szCs w:val="46"/>
          <w:u w:color="FFC000"/>
          <w:rtl w:val="0"/>
          <w:lang w:val="en-US"/>
        </w:rPr>
        <w:t xml:space="preserve"> </w:t>
      </w:r>
      <w:r>
        <w:rPr>
          <w:rFonts w:ascii="Cambria" w:hAnsi="Cambria"/>
          <w:b/>
          <w:bCs/>
          <w:i/>
          <w:iCs/>
          <w:outline w:val="0"/>
          <w:color w:val="FFC000"/>
          <w:sz w:val="46"/>
          <w:szCs w:val="46"/>
          <w:u w:color="FFC000"/>
          <w:rtl w:val="0"/>
        </w:rPr>
        <w:t>: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Cambria" w:hAnsi="Cambria" w:eastAsia="Cambria" w:cs="Cambria"/>
          <w:b/>
          <w:bCs/>
          <w:i/>
          <w:iCs/>
          <w:outline w:val="0"/>
          <w:color w:val="FFC000"/>
          <w:sz w:val="46"/>
          <w:szCs w:val="46"/>
          <w:u w:color="FFC000"/>
        </w:rPr>
        <mc:AlternateContent>
          <mc:Choice Requires="wpg">
            <w:drawing>
              <wp:inline distT="0" distB="0" distL="0" distR="0">
                <wp:extent cx="4994910" cy="3419475"/>
                <wp:effectExtent l="0" t="0" r="0" b="0"/>
                <wp:docPr id="107374187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1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69.25pt;width:393.3pt;" coordsize="4994909,3419475" o:gfxdata="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">
                <o:lock v:ext="edit" aspectratio="f"/>
                <v:rect id="Rectangle" o:spid="_x0000_s1026" o:spt="1" style="position:absolute;left:0;top:0;height:3419475;width:4994910;" fillcolor="#FFFFFF" filled="t" stroked="f" coordsize="21600,21600" o:gfxdata="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C0&#10;9M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419475;width:4994910;" filled="f" o:preferrelative="t" stroked="f" coordsize="21600,21600" o:gfxdata="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uy&#10;jt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2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mbria" w:hAnsi="Cambria" w:eastAsia="Cambria" w:cs="Cambria"/>
          <w:b/>
          <w:bCs/>
          <w:i/>
          <w:iCs/>
          <w:outline w:val="0"/>
          <w:color w:val="FFC000"/>
          <w:sz w:val="46"/>
          <w:szCs w:val="46"/>
          <w:u w:color="FFC000"/>
        </w:rPr>
        <mc:AlternateContent>
          <mc:Choice Requires="wpg">
            <w:drawing>
              <wp:inline distT="0" distB="0" distL="0" distR="0">
                <wp:extent cx="4994910" cy="3419475"/>
                <wp:effectExtent l="0" t="0" r="0" b="0"/>
                <wp:docPr id="107374187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4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69.25pt;width:393.3pt;" coordsize="4994909,3419475" o:gfxdata="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">
                <o:lock v:ext="edit" aspectratio="f"/>
                <v:rect id="Rectangle" o:spid="_x0000_s1026" o:spt="1" style="position:absolute;left:0;top:0;height:3419475;width:4994910;" fillcolor="#FFFFFF" filled="t" stroked="f" coordsize="21600,21600" o:gfxdata="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Zxd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419475;width:4994910;" filled="f" o:preferrelative="t" stroked="f" coordsize="21600,21600" o:gfxdata="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f9Y4VccAAADjAAAADwAAAAAAAAABACAAAAAiAAAAZHJzL2Rvd25yZXYueG1sUEsBAhQAFAAA&#10;AAgAh07iQDMvBZ47AAAAOQAAABAAAAAAAAAAAQAgAAAAFgEAAGRycy9zaGFwZXhtbC54bWxQSwUG&#10;AAAAAAYABgBbAQAAwAMAAAAA&#10;">
                  <v:fill on="f" focussize="0,0"/>
                  <v:stroke on="f" weight="1pt" miterlimit="4" joinstyle="miter"/>
                  <v:imagedata r:id="rId2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tabs>
          <w:tab w:val="left" w:pos="1195"/>
        </w:tabs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u w:val="single"/>
        </w:rPr>
      </w:pPr>
    </w:p>
    <w:p>
      <w:pPr>
        <w:pStyle w:val="7"/>
        <w:framePr w:hRule="auto" w:wrap="auto" w:vAnchor="margin" w:hAnchor="text" w:yAlign="inline"/>
        <w:widowControl w:val="0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outline w:val="0"/>
          <w:color w:val="FF0000"/>
          <w:position w:val="6"/>
          <w:sz w:val="43"/>
          <w:szCs w:val="43"/>
          <w:u w:color="FF0000"/>
        </w:rPr>
      </w:pPr>
      <w:r>
        <w:rPr>
          <w:rFonts w:hint="default" w:ascii="Times New Roman" w:hAnsi="Times New Roman"/>
          <w:outline w:val="0"/>
          <w:color w:val="FF0000"/>
          <w:position w:val="6"/>
          <w:sz w:val="43"/>
          <w:szCs w:val="43"/>
          <w:u w:color="FF0000"/>
          <w:rtl w:val="0"/>
          <w:lang w:val="en-US"/>
        </w:rPr>
        <w:t>      </w:t>
      </w:r>
    </w:p>
    <w:p>
      <w:pPr>
        <w:pStyle w:val="7"/>
        <w:framePr w:hRule="auto" w:wrap="auto" w:vAnchor="margin" w:hAnchor="text" w:yAlign="inline"/>
        <w:spacing w:before="20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i/>
          <w:iCs/>
          <w:outline w:val="0"/>
          <w:color w:val="FF0000"/>
          <w:sz w:val="80"/>
          <w:szCs w:val="80"/>
          <w:u w:color="FF0000"/>
          <w:rtl w:val="0"/>
          <w:lang w:val="de-DE"/>
        </w:rPr>
        <w:t>Experiment-6</w:t>
      </w:r>
    </w:p>
    <w:p>
      <w:pPr>
        <w:pStyle w:val="7"/>
        <w:framePr w:hRule="auto" w:wrap="auto" w:vAnchor="margin" w:hAnchor="text" w:yAlign="inline"/>
        <w:widowControl w:val="0"/>
        <w:spacing w:before="200" w:after="0" w:line="240" w:lineRule="auto"/>
        <w:ind w:left="360" w:hanging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outline w:val="0"/>
          <w:color w:val="000000"/>
          <w:sz w:val="56"/>
          <w:szCs w:val="56"/>
          <w:u w:color="000000"/>
          <w:rtl w:val="0"/>
          <w:lang w:val="en-US"/>
        </w:rPr>
        <w:t>Write a SCILAB -CODE for Fourier Half Range series expansion of different wave forms and comparison with the original function.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center"/>
        <w:rPr>
          <w:rFonts w:ascii="Segoe UI" w:hAnsi="Segoe UI" w:eastAsia="Segoe UI" w:cs="Segoe UI"/>
          <w:sz w:val="49"/>
          <w:szCs w:val="49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ind w:left="275" w:hanging="275"/>
        <w:jc w:val="center"/>
        <w:rPr>
          <w:b/>
          <w:bCs/>
          <w:i/>
          <w:iCs/>
          <w:outline w:val="0"/>
          <w:color w:val="FF0000"/>
          <w:position w:val="10"/>
          <w:sz w:val="49"/>
          <w:szCs w:val="49"/>
          <w:u w:color="FF000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b/>
          <w:bCs/>
          <w:outline w:val="0"/>
          <w:color w:val="002060"/>
          <w:position w:val="10"/>
          <w:sz w:val="52"/>
          <w:szCs w:val="52"/>
          <w:u w:val="single" w:color="00206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b/>
          <w:bCs/>
          <w:outline w:val="0"/>
          <w:color w:val="002060"/>
          <w:position w:val="10"/>
          <w:sz w:val="52"/>
          <w:szCs w:val="52"/>
          <w:u w:val="single" w:color="002060"/>
        </w:rPr>
      </w:pP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rFonts w:ascii="Times New Roman" w:hAnsi="Times New Roman" w:eastAsia="Times New Roman" w:cs="Times New Roman"/>
          <w:outline w:val="0"/>
          <w:color w:val="002060"/>
          <w:sz w:val="56"/>
          <w:szCs w:val="56"/>
          <w:u w:color="002060"/>
        </w:rPr>
      </w:pPr>
      <w:r>
        <w:rPr>
          <w:b/>
          <w:bCs/>
          <w:i/>
          <w:iCs/>
          <w:outline w:val="0"/>
          <w:color w:val="002060"/>
          <w:sz w:val="56"/>
          <w:szCs w:val="56"/>
          <w:u w:val="single" w:color="002060"/>
          <w:rtl w:val="0"/>
          <w:lang w:val="fr-FR"/>
        </w:rPr>
        <w:t>Objectives: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rFonts w:ascii="Times New Roman" w:hAnsi="Times New Roman" w:eastAsia="Times New Roman" w:cs="Times New Roman"/>
          <w:sz w:val="52"/>
          <w:szCs w:val="52"/>
        </w:rPr>
      </w:pPr>
      <w:r>
        <w:rPr>
          <w:i/>
          <w:iCs/>
          <w:outline w:val="0"/>
          <w:color w:val="000000"/>
          <w:sz w:val="52"/>
          <w:szCs w:val="52"/>
          <w:u w:color="000000"/>
          <w:rtl w:val="0"/>
          <w:lang w:val="en-US"/>
        </w:rPr>
        <w:t xml:space="preserve">To write a </w:t>
      </w:r>
      <w:r>
        <w:rPr>
          <w:outline w:val="0"/>
          <w:color w:val="000000"/>
          <w:sz w:val="52"/>
          <w:szCs w:val="52"/>
          <w:u w:color="000000"/>
          <w:rtl w:val="0"/>
          <w:lang w:val="fr-FR"/>
        </w:rPr>
        <w:t>script file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rFonts w:ascii="Times New Roman" w:hAnsi="Times New Roman" w:eastAsia="Times New Roman" w:cs="Times New Roman"/>
          <w:sz w:val="52"/>
          <w:szCs w:val="52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6.1. To find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en-US"/>
        </w:rPr>
        <w:t xml:space="preserve">Fourier half range cosine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f(x) in Half-range (0, L) 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rFonts w:ascii="Times New Roman" w:hAnsi="Times New Roman" w:eastAsia="Times New Roman" w:cs="Times New Roman"/>
          <w:sz w:val="52"/>
          <w:szCs w:val="52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 6.2. To find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en-US"/>
        </w:rPr>
        <w:t xml:space="preserve">Fourier half range sine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f(x) in Half-range (0, L) 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rFonts w:ascii="Times New Roman" w:hAnsi="Times New Roman" w:eastAsia="Times New Roman" w:cs="Times New Roman"/>
          <w:sz w:val="52"/>
          <w:szCs w:val="52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6.3. To find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en-US"/>
        </w:rPr>
        <w:t xml:space="preserve">Fourier series </w:t>
      </w:r>
      <w:r>
        <w:rPr>
          <w:outline w:val="0"/>
          <w:color w:val="000000"/>
          <w:sz w:val="52"/>
          <w:szCs w:val="52"/>
          <w:u w:color="000000"/>
          <w:rtl w:val="0"/>
          <w:lang w:val="de-DE"/>
        </w:rPr>
        <w:t>of f(x) in  (-L, L) 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360" w:hanging="360"/>
        <w:rPr>
          <w:i/>
          <w:iCs/>
          <w:outline w:val="0"/>
          <w:color w:val="000000"/>
          <w:sz w:val="52"/>
          <w:szCs w:val="52"/>
          <w:u w:color="00000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outline w:val="0"/>
          <w:color w:val="002060"/>
          <w:sz w:val="52"/>
          <w:szCs w:val="52"/>
          <w:u w:color="002060"/>
        </w:rPr>
      </w:pPr>
      <w:r>
        <w:rPr>
          <w:rFonts w:ascii="Times New Roman" w:hAnsi="Times New Roman"/>
          <w:b/>
          <w:bCs/>
          <w:outline w:val="0"/>
          <w:color w:val="002060"/>
          <w:sz w:val="56"/>
          <w:szCs w:val="56"/>
          <w:u w:val="single" w:color="002060"/>
          <w:rtl w:val="0"/>
          <w:lang w:val="en-US"/>
        </w:rPr>
        <w:t>Exerc</w:t>
      </w:r>
      <w:r>
        <w:rPr>
          <w:rFonts w:ascii="Times New Roman" w:hAnsi="Times New Roman"/>
          <w:b/>
          <w:bCs/>
          <w:outline w:val="0"/>
          <w:color w:val="002060"/>
          <w:sz w:val="52"/>
          <w:szCs w:val="52"/>
          <w:u w:val="single" w:color="002060"/>
          <w:rtl w:val="0"/>
          <w:lang w:val="en-US"/>
        </w:rPr>
        <w:t>ises: ( All exercises to be solved on scinotes)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position w:val="32"/>
          <w:sz w:val="24"/>
          <w:szCs w:val="24"/>
        </w:rPr>
      </w:pPr>
      <w:r>
        <w:rPr>
          <w:sz w:val="52"/>
          <w:szCs w:val="52"/>
          <w:rtl w:val="0"/>
        </w:rPr>
        <w:t>6.1.1</w:t>
      </w:r>
      <w:r>
        <w:rPr>
          <w:outline w:val="0"/>
          <w:color w:val="FF0000"/>
          <w:sz w:val="52"/>
          <w:szCs w:val="52"/>
          <w:u w:color="FF0000"/>
          <w:rtl w:val="0"/>
        </w:rPr>
        <w:t>.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 To find the </w:t>
      </w:r>
      <w:r>
        <w:rPr>
          <w:b/>
          <w:bCs/>
          <w:i/>
          <w:iCs/>
          <w:outline w:val="0"/>
          <w:color w:val="FF0000"/>
          <w:sz w:val="52"/>
          <w:szCs w:val="52"/>
          <w:u w:color="FF0000"/>
          <w:rtl w:val="0"/>
          <w:lang w:val="en-US"/>
        </w:rPr>
        <w:t>Fourier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  coefficients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Half range cosine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y=f(x)= x</w:t>
      </w:r>
      <w:r>
        <w:rPr>
          <w:outline w:val="0"/>
          <w:color w:val="000000"/>
          <w:position w:val="32"/>
          <w:sz w:val="52"/>
          <w:szCs w:val="52"/>
          <w:u w:color="000000"/>
          <w:vertAlign w:val="superscript"/>
          <w:rtl w:val="0"/>
        </w:rPr>
        <w:t xml:space="preserve">2 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de-DE"/>
        </w:rPr>
        <w:t xml:space="preserve"> in (0,2)  and </w:t>
      </w:r>
      <w:r>
        <w:rPr>
          <w:b/>
          <w:bCs/>
          <w:outline w:val="0"/>
          <w:color w:val="FF0000"/>
          <w:position w:val="32"/>
          <w:sz w:val="52"/>
          <w:szCs w:val="52"/>
          <w:u w:color="FF0000"/>
          <w:rtl w:val="0"/>
          <w:lang w:val="en-US"/>
        </w:rPr>
        <w:t xml:space="preserve">compare the graph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en-US"/>
        </w:rPr>
        <w:t>of  the function and  the series.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position w:val="32"/>
          <w:sz w:val="24"/>
          <w:szCs w:val="24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6.1.2. To find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>Fourier  coefficients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da-DK"/>
        </w:rPr>
        <w:t xml:space="preserve">Half range sine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y=f(x)= x</w:t>
      </w:r>
      <w:r>
        <w:rPr>
          <w:outline w:val="0"/>
          <w:color w:val="000000"/>
          <w:position w:val="32"/>
          <w:sz w:val="52"/>
          <w:szCs w:val="52"/>
          <w:u w:color="000000"/>
          <w:vertAlign w:val="superscript"/>
          <w:rtl w:val="0"/>
        </w:rPr>
        <w:t xml:space="preserve">2 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de-DE"/>
        </w:rPr>
        <w:t xml:space="preserve"> in (0,2)  and </w:t>
      </w:r>
      <w:r>
        <w:rPr>
          <w:b/>
          <w:bCs/>
          <w:outline w:val="0"/>
          <w:color w:val="FF0000"/>
          <w:position w:val="32"/>
          <w:sz w:val="52"/>
          <w:szCs w:val="52"/>
          <w:u w:color="FF0000"/>
          <w:rtl w:val="0"/>
          <w:lang w:val="en-US"/>
        </w:rPr>
        <w:t xml:space="preserve">compare the graph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en-US"/>
        </w:rPr>
        <w:t>of  the function and  the series.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6.2.1. To find the </w:t>
      </w:r>
      <w:r>
        <w:rPr>
          <w:b/>
          <w:bCs/>
          <w:i/>
          <w:iCs/>
          <w:outline w:val="0"/>
          <w:color w:val="FF0000"/>
          <w:sz w:val="52"/>
          <w:szCs w:val="52"/>
          <w:u w:color="FF0000"/>
          <w:rtl w:val="0"/>
          <w:lang w:val="en-US"/>
        </w:rPr>
        <w:t>Fourier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  coefficients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Half range cosine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outline w:val="0"/>
          <w:color w:val="000000"/>
          <w:sz w:val="52"/>
          <w:szCs w:val="52"/>
          <w:u w:color="000000"/>
          <w:rtl w:val="0"/>
        </w:rPr>
        <w:t xml:space="preserve">       y=f(x)= x in (0,  pi)  and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en-US"/>
        </w:rPr>
        <w:t xml:space="preserve">compare the graph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 the function and  the series.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6.2.2. To find the </w:t>
      </w:r>
      <w:r>
        <w:rPr>
          <w:b/>
          <w:bCs/>
          <w:i/>
          <w:iCs/>
          <w:outline w:val="0"/>
          <w:color w:val="FF0000"/>
          <w:sz w:val="52"/>
          <w:szCs w:val="52"/>
          <w:u w:color="FF0000"/>
          <w:rtl w:val="0"/>
          <w:lang w:val="en-US"/>
        </w:rPr>
        <w:t>Fourier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  coefficients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da-DK"/>
        </w:rPr>
        <w:t xml:space="preserve">Half range sine series </w:t>
      </w:r>
      <w:r>
        <w:rPr>
          <w:outline w:val="0"/>
          <w:color w:val="000000"/>
          <w:sz w:val="52"/>
          <w:szCs w:val="52"/>
          <w:u w:color="000000"/>
          <w:rtl w:val="0"/>
        </w:rPr>
        <w:t xml:space="preserve">of y=f(x)= xin (0, pi)  and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en-US"/>
        </w:rPr>
        <w:t xml:space="preserve">compare the graph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 the function and  the series.</w:t>
      </w:r>
    </w:p>
    <w:p>
      <w:pPr>
        <w:pStyle w:val="7"/>
        <w:framePr w:hRule="auto" w:wrap="auto" w:vAnchor="margin" w:hAnchor="text" w:yAlign="inline"/>
        <w:spacing w:before="200" w:after="0" w:line="240" w:lineRule="auto"/>
        <w:ind w:left="720" w:hanging="720"/>
        <w:rPr>
          <w:rFonts w:ascii="Times New Roman" w:hAnsi="Times New Roman" w:eastAsia="Times New Roman" w:cs="Times New Roman"/>
          <w:position w:val="32"/>
          <w:sz w:val="24"/>
          <w:szCs w:val="24"/>
        </w:rPr>
      </w:pP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6.3.1. To find the </w:t>
      </w:r>
      <w:r>
        <w:rPr>
          <w:b/>
          <w:bCs/>
          <w:i/>
          <w:iCs/>
          <w:outline w:val="0"/>
          <w:color w:val="FF0000"/>
          <w:sz w:val="52"/>
          <w:szCs w:val="52"/>
          <w:u w:color="FF0000"/>
          <w:rtl w:val="0"/>
          <w:lang w:val="en-US"/>
        </w:rPr>
        <w:t>Fourier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it-IT"/>
        </w:rPr>
        <w:t xml:space="preserve">  coefficients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 xml:space="preserve">of the </w:t>
      </w:r>
      <w:r>
        <w:rPr>
          <w:b/>
          <w:bCs/>
          <w:outline w:val="0"/>
          <w:color w:val="FF0000"/>
          <w:sz w:val="52"/>
          <w:szCs w:val="52"/>
          <w:u w:color="FF0000"/>
          <w:rtl w:val="0"/>
          <w:lang w:val="de-DE"/>
        </w:rPr>
        <w:t xml:space="preserve">Fourier  series </w:t>
      </w:r>
      <w:r>
        <w:rPr>
          <w:outline w:val="0"/>
          <w:color w:val="000000"/>
          <w:sz w:val="52"/>
          <w:szCs w:val="52"/>
          <w:u w:color="000000"/>
          <w:rtl w:val="0"/>
          <w:lang w:val="en-US"/>
        </w:rPr>
        <w:t>of y=f(x)=  x</w:t>
      </w:r>
      <w:r>
        <w:rPr>
          <w:outline w:val="0"/>
          <w:color w:val="000000"/>
          <w:position w:val="32"/>
          <w:sz w:val="52"/>
          <w:szCs w:val="52"/>
          <w:u w:color="000000"/>
          <w:vertAlign w:val="superscript"/>
          <w:rtl w:val="0"/>
        </w:rPr>
        <w:t xml:space="preserve">2 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de-DE"/>
        </w:rPr>
        <w:t xml:space="preserve"> in (0, 2pi)  and </w:t>
      </w:r>
      <w:r>
        <w:rPr>
          <w:b/>
          <w:bCs/>
          <w:outline w:val="0"/>
          <w:color w:val="FF0000"/>
          <w:position w:val="32"/>
          <w:sz w:val="52"/>
          <w:szCs w:val="52"/>
          <w:u w:color="FF0000"/>
          <w:rtl w:val="0"/>
          <w:lang w:val="en-US"/>
        </w:rPr>
        <w:t xml:space="preserve">compare the graph </w:t>
      </w:r>
      <w:r>
        <w:rPr>
          <w:outline w:val="0"/>
          <w:color w:val="000000"/>
          <w:position w:val="32"/>
          <w:sz w:val="52"/>
          <w:szCs w:val="52"/>
          <w:u w:color="000000"/>
          <w:rtl w:val="0"/>
          <w:lang w:val="en-US"/>
        </w:rPr>
        <w:t>of  the function and  the series.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outline w:val="0"/>
          <w:color w:val="000000"/>
          <w:sz w:val="52"/>
          <w:szCs w:val="52"/>
          <w:u w:color="00000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outline w:val="0"/>
          <w:color w:val="000000"/>
          <w:sz w:val="44"/>
          <w:szCs w:val="44"/>
          <w:u w:color="00000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Arial Black" w:hAnsi="Arial Black" w:eastAsia="Arial Black" w:cs="Arial Black"/>
          <w:outline w:val="0"/>
          <w:color w:val="FF0000"/>
          <w:sz w:val="44"/>
          <w:szCs w:val="44"/>
          <w:u w:val="single" w:color="FF0000"/>
        </w:rPr>
      </w:pPr>
      <w:r>
        <w:rPr>
          <w:rFonts w:ascii="Arial Black" w:hAnsi="Arial Black"/>
          <w:outline w:val="0"/>
          <w:color w:val="FF0000"/>
          <w:sz w:val="44"/>
          <w:szCs w:val="44"/>
          <w:u w:val="single" w:color="FF0000"/>
          <w:rtl w:val="0"/>
          <w:lang w:val="en-US"/>
        </w:rPr>
        <w:t>SOLUTIONS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Arial Black" w:hAnsi="Arial Black" w:eastAsia="Arial Black" w:cs="Arial Black"/>
          <w:outline w:val="0"/>
          <w:color w:val="FF0000"/>
          <w:sz w:val="44"/>
          <w:szCs w:val="44"/>
          <w:u w:val="single" w:color="FF000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b/>
          <w:bCs/>
          <w:sz w:val="44"/>
          <w:szCs w:val="44"/>
          <w:rtl w:val="0"/>
        </w:rPr>
        <w:t>6.1.1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  <w:lang w:val="en-US"/>
        </w:rPr>
        <w:t>Source Code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clf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"Enput the value of L="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"Enter the valu of n="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//to find fourircoff  a0 n an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'x^2'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"a0"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'x^2*cos((i*%pi*x)/L)'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/>
        </w:rPr>
        <w:t>"a"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//comparing the graph of funtion and its cosine series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40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^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cos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fr-FR"/>
        </w:rPr>
        <w:t>x,y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x,series,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"*r"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  function vs its fourier series by Satyam Shrivastav 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"x-axis"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"y-axis"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nl-NL"/>
        </w:rPr>
        <w:t>legend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function"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funtion by fourier series"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Enput the value of L=2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Enter the valu of n=1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"a0"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2.6666667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"a"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-1.6211389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rFonts w:ascii="Times New Roman" w:hAnsi="Times New Roman" w:eastAsia="Times New Roman" w:cs="Times New Roman"/>
          <w:sz w:val="40"/>
          <w:szCs w:val="40"/>
        </w:rPr>
        <mc:AlternateContent>
          <mc:Choice Requires="wpg">
            <w:drawing>
              <wp:inline distT="0" distB="0" distL="0" distR="0">
                <wp:extent cx="3918585" cy="2958465"/>
                <wp:effectExtent l="0" t="0" r="0" b="0"/>
                <wp:docPr id="107374187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8585" cy="2958465"/>
                          <a:chOff x="0" y="0"/>
                          <a:chExt cx="3918584" cy="2958464"/>
                        </a:xfrm>
                      </wpg:grpSpPr>
                      <wps:wsp>
                        <wps:cNvPr id="1073741877" name="Rectangle"/>
                        <wps:cNvSpPr/>
                        <wps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32.95pt;width:308.55pt;" coordsize="3918584,2958464" o:gfxdata="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">
                <o:lock v:ext="edit" aspectratio="f"/>
                <v:rect id="Rectangle" o:spid="_x0000_s1026" o:spt="1" style="position:absolute;left:0;top:0;height:2958465;width:3918585;" fillcolor="#FFFFFF" filled="t" stroked="f" coordsize="21600,21600" o:gfxdata="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tYkb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2958465;width:3918585;" filled="f" o:preferrelative="t" stroked="f" coordsize="21600,21600" o:gfxdata="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azczr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2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b/>
          <w:bCs/>
          <w:sz w:val="44"/>
          <w:szCs w:val="44"/>
          <w:rtl w:val="0"/>
        </w:rPr>
        <w:t>6.1.2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  <w:lang w:val="en-US"/>
        </w:rPr>
        <w:t>Source Code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clf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"Enput the value of L="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"Enter the valu of n="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//to find fourircoff  bn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'x^2*sin(i*%pi*x/L)'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"b"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pt-PT"/>
        </w:rPr>
        <w:t>,b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//comparing the graph of funtion and its sine series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40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^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</w:rPr>
        <w:t>sin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fr-FR"/>
        </w:rPr>
        <w:t>x,y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x,series,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"*r"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  function vs its fourier series by Satyam Shrivastav]"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"x-axis"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"y-axis"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nl-NL"/>
        </w:rPr>
        <w:t>legend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function"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funtion by fourier series"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Enput the value of L=2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Enter the valu of n=1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"b"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1.5144300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mc:AlternateContent>
          <mc:Choice Requires="wpg">
            <w:drawing>
              <wp:inline distT="0" distB="0" distL="0" distR="0">
                <wp:extent cx="4057015" cy="3065780"/>
                <wp:effectExtent l="0" t="0" r="0" b="0"/>
                <wp:docPr id="107374188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016" cy="3065780"/>
                          <a:chOff x="0" y="0"/>
                          <a:chExt cx="4057015" cy="3065779"/>
                        </a:xfrm>
                      </wpg:grpSpPr>
                      <wps:wsp>
                        <wps:cNvPr id="1073741880" name="Rectangle"/>
                        <wps:cNvSpPr/>
                        <wps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41.4pt;width:319.45pt;" coordsize="4057015,3065779" o:gfxdata="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">
                <o:lock v:ext="edit" aspectratio="f"/>
                <v:rect id="Rectangle" o:spid="_x0000_s1026" o:spt="1" style="position:absolute;left:0;top:0;height:3065780;width:4057016;" fillcolor="#FFFFFF" filled="t" stroked="f" coordsize="21600,21600" o:gfxdata="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YlhSM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065780;width:4057016;" filled="f" o:preferrelative="t" stroked="f" coordsize="21600,21600" o:gfxdata="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Tli&#10;6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2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b/>
          <w:bCs/>
          <w:sz w:val="44"/>
          <w:szCs w:val="44"/>
          <w:rtl w:val="0"/>
        </w:rPr>
        <w:t>6.2.1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  <w:lang w:val="en-US"/>
        </w:rPr>
        <w:t>Source Code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clf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"Enput the value of L="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"Enter the valu of n="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//to find fourircoff  a0 n an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"a0"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'x*cos((i*%pi*x)/L)'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/>
        </w:rPr>
        <w:t>"a"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//comparing the graph of funtion and its cosine series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40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cos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fr-FR"/>
        </w:rPr>
        <w:t>x,y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x,series,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"*r"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  function vs its fourier series by Satyam Shrivastav"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"x-axis"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"y-axis"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nl-NL"/>
        </w:rPr>
        <w:t>legend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function"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funtion by fourier series"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Enput the value of L=%pi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Enter the valu of n=1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"a0"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3.1415927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-1.2732395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mc:AlternateContent>
          <mc:Choice Requires="wpg">
            <w:drawing>
              <wp:inline distT="0" distB="0" distL="0" distR="0">
                <wp:extent cx="5255895" cy="3957320"/>
                <wp:effectExtent l="0" t="0" r="0" b="0"/>
                <wp:docPr id="107374188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6" cy="3957321"/>
                          <a:chOff x="0" y="0"/>
                          <a:chExt cx="5255895" cy="3957320"/>
                        </a:xfrm>
                      </wpg:grpSpPr>
                      <wps:wsp>
                        <wps:cNvPr id="1073741883" name="Rectangle"/>
                        <wps:cNvSpPr/>
                        <wps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311.6pt;width:413.85pt;" coordsize="5255895,3957320" o:gfxdata="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">
                <o:lock v:ext="edit" aspectratio="f"/>
                <v:rect id="Rectangle" o:spid="_x0000_s1026" o:spt="1" style="position:absolute;left:0;top:0;height:3957321;width:5255896;" fillcolor="#FFFFFF" filled="t" stroked="f" coordsize="21600,21600" o:gfxdata="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W/8/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957321;width:5255896;" filled="f" o:preferrelative="t" stroked="f" coordsize="21600,21600" o:gfxdata="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RbU&#10;6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2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b/>
          <w:bCs/>
          <w:sz w:val="44"/>
          <w:szCs w:val="44"/>
          <w:rtl w:val="0"/>
        </w:rPr>
        <w:t>6.2.2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  <w:lang w:val="en-US"/>
        </w:rPr>
        <w:t>Source Code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clf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"Enput the value of L="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"Enter the valu of n="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//to find fourircoff  bn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'x*sin(i*%pi*x/L)'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"b"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pt-PT"/>
        </w:rPr>
        <w:t>,b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//comparing the graph of funtion and its sine series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,L,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40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</w:rPr>
        <w:t>sin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fr-FR"/>
        </w:rPr>
        <w:t>x,y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x,series,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"*r"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  function vs its fourier series by Satyam Shrivastav"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"x-axis"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"y-axis"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nl-NL"/>
        </w:rPr>
        <w:t>legend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function"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funtion by fourier series"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Enput the value of L=%pi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Enter the valu of n=1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"b"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2.0000000</w: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mc:AlternateContent>
          <mc:Choice Requires="wpg">
            <w:drawing>
              <wp:inline distT="0" distB="0" distL="0" distR="0">
                <wp:extent cx="5248275" cy="3957320"/>
                <wp:effectExtent l="0" t="0" r="0" b="0"/>
                <wp:docPr id="107374188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3957321"/>
                          <a:chOff x="0" y="0"/>
                          <a:chExt cx="5248275" cy="3957320"/>
                        </a:xfrm>
                      </wpg:grpSpPr>
                      <wps:wsp>
                        <wps:cNvPr id="1073741886" name="Rectangle"/>
                        <wps:cNvSpPr/>
                        <wps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311.6pt;width:413.25pt;" coordsize="5248275,3957320" o:gfxdata="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">
                <o:lock v:ext="edit" aspectratio="f"/>
                <v:rect id="Rectangle" o:spid="_x0000_s1026" o:spt="1" style="position:absolute;left:0;top:0;height:3957321;width:5248275;" fillcolor="#FFFFFF" filled="t" stroked="f" coordsize="21600,21600" o:gfxdata="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Fyn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957321;width:5248275;" filled="f" o:preferrelative="t" stroked="f" coordsize="21600,21600" o:gfxdata="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MPeg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2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ab/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32"/>
          <w:szCs w:val="32"/>
          <w:u w:color="0070C0"/>
        </w:rPr>
      </w:pPr>
      <w:r>
        <w:rPr>
          <w:b/>
          <w:bCs/>
          <w:sz w:val="44"/>
          <w:szCs w:val="44"/>
          <w:rtl w:val="0"/>
        </w:rPr>
        <w:t>6.3.1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  <w:lang w:val="en-US"/>
        </w:rPr>
        <w:t>Source Code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de-DE"/>
        </w:rPr>
        <w:t>clc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clear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clf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"Enput the value of L="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input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"Enter the valu of n="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 xml:space="preserve">//To find the Fourier  coefficients of the Fourier  series of y=f(x)=  x2 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'x^2'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'(x^2)*cos(i*%pi*x/L)'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it-IT"/>
        </w:rPr>
        <w:t>integrate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'(x^2)*sin(i*%pi*x/L)'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'x'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"a0"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/>
        </w:rPr>
        <w:t>"a"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/>
        </w:rPr>
        <w:t>,a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disp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ru-RU"/>
        </w:rPr>
        <w:t>"b"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pt-PT"/>
        </w:rPr>
        <w:t>,b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i/>
          <w:iCs/>
          <w:outline w:val="0"/>
          <w:color w:val="64AE64"/>
          <w:sz w:val="40"/>
          <w:szCs w:val="40"/>
          <w:u w:color="64AE64"/>
          <w:rtl w:val="0"/>
          <w:lang w:val="en-US"/>
        </w:rPr>
        <w:t>//comparing the graph of  the function and  the series.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linspace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0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40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y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^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a0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2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  <w:lang w:val="en-US"/>
        </w:rPr>
        <w:t>for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1</w:t>
      </w:r>
      <w:r>
        <w:rPr>
          <w:rFonts w:ascii="Cambria" w:hAnsi="Cambria"/>
          <w:outline w:val="0"/>
          <w:color w:val="FFAA00"/>
          <w:sz w:val="40"/>
          <w:szCs w:val="40"/>
          <w:u w:color="FFAA00"/>
          <w:rtl w:val="0"/>
        </w:rPr>
        <w:t>: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n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a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it-IT"/>
        </w:rPr>
        <w:t>cos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=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series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+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b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</w:rPr>
        <w:t>sin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DA70D6"/>
          <w:sz w:val="40"/>
          <w:szCs w:val="40"/>
          <w:u w:color="DA70D6"/>
          <w:rtl w:val="0"/>
        </w:rPr>
        <w:t>%pi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*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x</w:t>
      </w:r>
      <w:r>
        <w:rPr>
          <w:rFonts w:ascii="Cambria" w:hAnsi="Cambria"/>
          <w:outline w:val="0"/>
          <w:color w:val="5C5C5C"/>
          <w:sz w:val="40"/>
          <w:szCs w:val="40"/>
          <w:u w:color="5C5C5C"/>
          <w:rtl w:val="0"/>
        </w:rPr>
        <w:t>/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L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020F0"/>
          <w:sz w:val="40"/>
          <w:szCs w:val="40"/>
          <w:u w:color="A020F0"/>
          <w:rtl w:val="0"/>
        </w:rPr>
        <w:t>end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fr-FR"/>
        </w:rPr>
        <w:t>x,y,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</w:rPr>
        <w:t>plot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  <w:lang w:val="en-US"/>
        </w:rPr>
        <w:t>x,series,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</w:rPr>
        <w:t>"*r"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32B9B9"/>
          <w:sz w:val="40"/>
          <w:szCs w:val="40"/>
          <w:u w:color="32B9B9"/>
          <w:rtl w:val="0"/>
          <w:lang w:val="en-US"/>
        </w:rPr>
        <w:t>xtitle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  function vs its fourier series by Satyam Shrivastav"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"x-axis"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pt-PT"/>
        </w:rPr>
        <w:t>"y-axis"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/>
          <w:outline w:val="0"/>
          <w:color w:val="AE5CB0"/>
          <w:sz w:val="40"/>
          <w:szCs w:val="40"/>
          <w:u w:val="single" w:color="AE5CB0"/>
          <w:rtl w:val="0"/>
          <w:lang w:val="nl-NL"/>
        </w:rPr>
        <w:t>legend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(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function"</w:t>
      </w:r>
      <w:r>
        <w:rPr>
          <w:rFonts w:ascii="Cambria" w:hAnsi="Cambria"/>
          <w:outline w:val="0"/>
          <w:color w:val="000000"/>
          <w:sz w:val="40"/>
          <w:szCs w:val="40"/>
          <w:u w:color="000000"/>
          <w:rtl w:val="0"/>
        </w:rPr>
        <w:t>,</w:t>
      </w:r>
      <w:r>
        <w:rPr>
          <w:rFonts w:ascii="Cambria" w:hAnsi="Cambria"/>
          <w:outline w:val="0"/>
          <w:color w:val="BC8F8F"/>
          <w:sz w:val="40"/>
          <w:szCs w:val="40"/>
          <w:u w:color="BC8F8F"/>
          <w:rtl w:val="0"/>
          <w:lang w:val="en-US"/>
        </w:rPr>
        <w:t>"plot of funtion by fourier series"</w:t>
      </w:r>
      <w:r>
        <w:rPr>
          <w:rFonts w:ascii="Cambria" w:hAnsi="Cambria"/>
          <w:outline w:val="0"/>
          <w:color w:val="4A55DB"/>
          <w:sz w:val="40"/>
          <w:szCs w:val="40"/>
          <w:u w:color="4A55DB"/>
          <w:rtl w:val="0"/>
        </w:rPr>
        <w:t>)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b/>
          <w:bCs/>
          <w:outline w:val="0"/>
          <w:color w:val="0070C0"/>
          <w:sz w:val="40"/>
          <w:szCs w:val="40"/>
          <w:u w:color="0070C0"/>
          <w:rtl w:val="0"/>
        </w:rPr>
        <w:t>Output</w:t>
      </w:r>
    </w:p>
    <w:p>
      <w:pPr>
        <w:pStyle w:val="7"/>
        <w:framePr w:hRule="auto"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outline w:val="0"/>
          <w:color w:val="0070C0"/>
          <w:sz w:val="40"/>
          <w:szCs w:val="40"/>
          <w:u w:color="0070C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Enput the value of L=2*%pi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Enter the valu of n=1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"a0"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0.1061033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"a"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0.0982632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"b"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 xml:space="preserve">   0.0386938</w:t>
      </w:r>
    </w:p>
    <w:p>
      <w:pPr>
        <w:pStyle w:val="7"/>
        <w:framePr w:hRule="auto" w:wrap="auto" w:vAnchor="margin" w:hAnchor="text" w:yAlign="inline"/>
        <w:tabs>
          <w:tab w:val="left" w:pos="2310"/>
        </w:tabs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mc:AlternateContent>
          <mc:Choice Requires="wpg">
            <w:drawing>
              <wp:inline distT="0" distB="0" distL="0" distR="0">
                <wp:extent cx="4379595" cy="3296285"/>
                <wp:effectExtent l="0" t="0" r="0" b="0"/>
                <wp:docPr id="107374189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596" cy="3296285"/>
                          <a:chOff x="0" y="0"/>
                          <a:chExt cx="4379595" cy="3296284"/>
                        </a:xfrm>
                      </wpg:grpSpPr>
                      <wps:wsp>
                        <wps:cNvPr id="1073741889" name="Rectangle"/>
                        <wps:cNvSpPr/>
                        <wps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o:spt="203" alt="Group" style="height:259.55pt;width:344.85pt;" coordsize="4379595,3296284" o:gfxdata="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">
                <o:lock v:ext="edit" aspectratio="f"/>
                <v:rect id="Rectangle" o:spid="_x0000_s1026" o:spt="1" style="position:absolute;left:0;top:0;height:3296285;width:4379596;" fillcolor="#FFFFFF" filled="t" stroked="f" coordsize="21600,21600" o:gfxdata="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s8jV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Image" o:spid="_x0000_s1026" o:spt="75" alt="Image" type="#_x0000_t75" style="position:absolute;left:0;top:0;height:3296285;width:4379596;" filled="f" o:preferrelative="t" stroked="f" coordsize="21600,21600" o:gfxdata="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t1xEj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2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7"/>
        <w:framePr w:hRule="auto" w:wrap="auto" w:vAnchor="margin" w:hAnchor="text" w:yAlign="inline"/>
        <w:spacing w:after="0" w:line="240" w:lineRule="auto"/>
      </w:pPr>
    </w:p>
    <w:sectPr>
      <w:headerReference r:id="rId5" w:type="default"/>
      <w:footerReference r:id="rId6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Algerian">
    <w:panose1 w:val="04020705040A02060702"/>
    <w:charset w:val="00"/>
    <w:family w:val="roman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pperplate Gothic Bold">
    <w:panose1 w:val="020E0705020206020404"/>
    <w:charset w:val="00"/>
    <w:family w:val="roman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•"/>
      <w:lvlJc w:val="left"/>
      <w:pPr>
        <w:ind w:left="498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6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9239341B"/>
    <w:multiLevelType w:val="multilevel"/>
    <w:tmpl w:val="9239341B"/>
    <w:lvl w:ilvl="0" w:tentative="0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9288B902"/>
    <w:multiLevelType w:val="multilevel"/>
    <w:tmpl w:val="9288B902"/>
    <w:lvl w:ilvl="0" w:tentative="0">
      <w:start w:val="1"/>
      <w:numFmt w:val="bullet"/>
      <w:lvlText w:val="•"/>
      <w:lvlJc w:val="left"/>
      <w:pPr>
        <w:tabs>
          <w:tab w:val="left" w:pos="381"/>
        </w:tabs>
        <w:ind w:left="364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81"/>
        </w:tabs>
        <w:ind w:left="9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81"/>
        </w:tabs>
        <w:ind w:left="17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81"/>
        </w:tabs>
        <w:ind w:left="24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81"/>
        </w:tabs>
        <w:ind w:left="314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81"/>
        </w:tabs>
        <w:ind w:left="38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81"/>
        </w:tabs>
        <w:ind w:left="45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81"/>
        </w:tabs>
        <w:ind w:left="53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81"/>
        </w:tabs>
        <w:ind w:left="60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6">
    <w:nsid w:val="9C8AC8EF"/>
    <w:multiLevelType w:val="multilevel"/>
    <w:tmpl w:val="9C8AC8EF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B5E306ED"/>
    <w:multiLevelType w:val="multilevel"/>
    <w:tmpl w:val="B5E306ED"/>
    <w:lvl w:ilvl="0" w:tentative="0">
      <w:start w:val="1"/>
      <w:numFmt w:val="bullet"/>
      <w:lvlText w:val="•"/>
      <w:lvlJc w:val="left"/>
      <w:pPr>
        <w:tabs>
          <w:tab w:val="left" w:pos="323"/>
        </w:tabs>
        <w:ind w:left="322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23"/>
        </w:tabs>
        <w:ind w:left="8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23"/>
        </w:tabs>
        <w:ind w:left="16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23"/>
        </w:tabs>
        <w:ind w:left="23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23"/>
        </w:tabs>
        <w:ind w:left="304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23"/>
        </w:tabs>
        <w:ind w:left="376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23"/>
        </w:tabs>
        <w:ind w:left="44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23"/>
        </w:tabs>
        <w:ind w:left="52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23"/>
        </w:tabs>
        <w:ind w:left="59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B8CEF35B"/>
    <w:multiLevelType w:val="multilevel"/>
    <w:tmpl w:val="B8CEF35B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BB64CFA9"/>
    <w:multiLevelType w:val="multilevel"/>
    <w:tmpl w:val="BB64CFA9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BE923771"/>
    <w:multiLevelType w:val="multilevel"/>
    <w:tmpl w:val="BE923771"/>
    <w:lvl w:ilvl="0" w:tentative="0">
      <w:start w:val="1"/>
      <w:numFmt w:val="bullet"/>
      <w:lvlText w:val="•"/>
      <w:lvlJc w:val="left"/>
      <w:pPr>
        <w:ind w:left="1054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1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5"/>
        </w:tabs>
        <w:ind w:left="18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5"/>
        </w:tabs>
        <w:ind w:left="25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5"/>
        </w:tabs>
        <w:ind w:left="328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5"/>
        </w:tabs>
        <w:ind w:left="400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5"/>
        </w:tabs>
        <w:ind w:left="47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5"/>
        </w:tabs>
        <w:ind w:left="54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5"/>
        </w:tabs>
        <w:ind w:left="61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11">
    <w:nsid w:val="BF205925"/>
    <w:multiLevelType w:val="multilevel"/>
    <w:tmpl w:val="BF205925"/>
    <w:lvl w:ilvl="0" w:tentative="0">
      <w:start w:val="1"/>
      <w:numFmt w:val="bullet"/>
      <w:lvlText w:val="•"/>
      <w:lvlJc w:val="left"/>
      <w:pPr>
        <w:tabs>
          <w:tab w:val="left" w:pos="432"/>
        </w:tabs>
        <w:ind w:left="43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3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3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3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3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3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3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3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3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C8879AEF"/>
    <w:multiLevelType w:val="multilevel"/>
    <w:tmpl w:val="C8879AEF"/>
    <w:lvl w:ilvl="0" w:tentative="0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D7D140E4"/>
    <w:multiLevelType w:val="multilevel"/>
    <w:tmpl w:val="D7D140E4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D7F9FE59"/>
    <w:multiLevelType w:val="multilevel"/>
    <w:tmpl w:val="D7F9FE59"/>
    <w:lvl w:ilvl="0" w:tentative="0">
      <w:start w:val="1"/>
      <w:numFmt w:val="bullet"/>
      <w:lvlText w:val="•"/>
      <w:lvlJc w:val="left"/>
      <w:pPr>
        <w:ind w:left="2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77"/>
        </w:tabs>
        <w:ind w:left="9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77"/>
        </w:tabs>
        <w:ind w:left="17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77"/>
        </w:tabs>
        <w:ind w:left="24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77"/>
        </w:tabs>
        <w:ind w:left="315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77"/>
        </w:tabs>
        <w:ind w:left="38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77"/>
        </w:tabs>
        <w:ind w:left="45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77"/>
        </w:tabs>
        <w:ind w:left="53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77"/>
        </w:tabs>
        <w:ind w:left="60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E093A4B0"/>
    <w:multiLevelType w:val="multilevel"/>
    <w:tmpl w:val="E093A4B0"/>
    <w:lvl w:ilvl="0" w:tentative="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F0E89278"/>
    <w:multiLevelType w:val="multilevel"/>
    <w:tmpl w:val="F0E89278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F7735DC9"/>
    <w:multiLevelType w:val="multilevel"/>
    <w:tmpl w:val="F7735DC9"/>
    <w:lvl w:ilvl="0" w:tentative="0">
      <w:start w:val="1"/>
      <w:numFmt w:val="bullet"/>
      <w:lvlText w:val="•"/>
      <w:lvlJc w:val="left"/>
      <w:pPr>
        <w:tabs>
          <w:tab w:val="left" w:pos="303"/>
        </w:tabs>
        <w:ind w:left="302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03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03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03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03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03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03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03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03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tabs>
          <w:tab w:val="left" w:pos="492"/>
        </w:tabs>
        <w:ind w:left="491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92"/>
        </w:tabs>
        <w:ind w:left="11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92"/>
        </w:tabs>
        <w:ind w:left="18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92"/>
        </w:tabs>
        <w:ind w:left="25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92"/>
        </w:tabs>
        <w:ind w:left="327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92"/>
        </w:tabs>
        <w:ind w:left="399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92"/>
        </w:tabs>
        <w:ind w:left="47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92"/>
        </w:tabs>
        <w:ind w:left="54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92"/>
        </w:tabs>
        <w:ind w:left="61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0248C179"/>
    <w:multiLevelType w:val="multilevel"/>
    <w:tmpl w:val="0248C179"/>
    <w:lvl w:ilvl="0" w:tentative="0">
      <w:start w:val="1"/>
      <w:numFmt w:val="bullet"/>
      <w:lvlText w:val="•"/>
      <w:lvlJc w:val="left"/>
      <w:pPr>
        <w:tabs>
          <w:tab w:val="left" w:pos="572"/>
        </w:tabs>
        <w:ind w:left="571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572"/>
        </w:tabs>
        <w:ind w:left="10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572"/>
        </w:tabs>
        <w:ind w:left="17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572"/>
        </w:tabs>
        <w:ind w:left="25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572"/>
        </w:tabs>
        <w:ind w:left="322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572"/>
        </w:tabs>
        <w:ind w:left="39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572"/>
        </w:tabs>
        <w:ind w:left="46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572"/>
        </w:tabs>
        <w:ind w:left="53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572"/>
        </w:tabs>
        <w:ind w:left="61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03D62ECE"/>
    <w:multiLevelType w:val="multilevel"/>
    <w:tmpl w:val="03D62ECE"/>
    <w:lvl w:ilvl="0" w:tentative="0">
      <w:start w:val="1"/>
      <w:numFmt w:val="bullet"/>
      <w:lvlText w:val="•"/>
      <w:lvlJc w:val="left"/>
      <w:pPr>
        <w:tabs>
          <w:tab w:val="left" w:pos="1181"/>
        </w:tabs>
        <w:ind w:left="1180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4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1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8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360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432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0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7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64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0709FD3E"/>
    <w:multiLevelType w:val="multilevel"/>
    <w:tmpl w:val="0709FD3E"/>
    <w:lvl w:ilvl="0" w:tentative="0">
      <w:start w:val="1"/>
      <w:numFmt w:val="bullet"/>
      <w:lvlText w:val="•"/>
      <w:lvlJc w:val="left"/>
      <w:pPr>
        <w:tabs>
          <w:tab w:val="left" w:pos="1092"/>
        </w:tabs>
        <w:ind w:left="1091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1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92"/>
        </w:tabs>
        <w:ind w:left="18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92"/>
        </w:tabs>
        <w:ind w:left="26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92"/>
        </w:tabs>
        <w:ind w:left="333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92"/>
        </w:tabs>
        <w:ind w:left="405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92"/>
        </w:tabs>
        <w:ind w:left="47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92"/>
        </w:tabs>
        <w:ind w:left="54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92"/>
        </w:tabs>
        <w:ind w:left="62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0CEF100B"/>
    <w:multiLevelType w:val="multilevel"/>
    <w:tmpl w:val="0CEF100B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1ACDE60F"/>
    <w:multiLevelType w:val="multilevel"/>
    <w:tmpl w:val="1ACDE60F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1C257C7B"/>
    <w:multiLevelType w:val="multilevel"/>
    <w:tmpl w:val="1C257C7B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243FCF68"/>
    <w:multiLevelType w:val="multilevel"/>
    <w:tmpl w:val="243FCF68"/>
    <w:lvl w:ilvl="0" w:tentative="0">
      <w:start w:val="1"/>
      <w:numFmt w:val="bullet"/>
      <w:lvlText w:val="•"/>
      <w:lvlJc w:val="left"/>
      <w:pPr>
        <w:tabs>
          <w:tab w:val="left" w:pos="619"/>
          <w:tab w:val="left" w:pos="1329"/>
        </w:tabs>
        <w:ind w:left="618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2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9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26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339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1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8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55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62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25B654F3"/>
    <w:multiLevelType w:val="multilevel"/>
    <w:tmpl w:val="25B654F3"/>
    <w:lvl w:ilvl="0" w:tentative="0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30FC5B15"/>
    <w:multiLevelType w:val="multilevel"/>
    <w:tmpl w:val="30FC5B15"/>
    <w:lvl w:ilvl="0" w:tentative="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32A7AF2D"/>
    <w:multiLevelType w:val="multilevel"/>
    <w:tmpl w:val="32A7AF2D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39A0D9AC"/>
    <w:multiLevelType w:val="multilevel"/>
    <w:tmpl w:val="39A0D9AC"/>
    <w:lvl w:ilvl="0" w:tentative="0">
      <w:start w:val="1"/>
      <w:numFmt w:val="bullet"/>
      <w:lvlText w:val="•"/>
      <w:lvlJc w:val="left"/>
      <w:pPr>
        <w:ind w:left="498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30">
    <w:nsid w:val="4C1BAE26"/>
    <w:multiLevelType w:val="multilevel"/>
    <w:tmpl w:val="4C1BAE26"/>
    <w:lvl w:ilvl="0" w:tentative="0">
      <w:start w:val="1"/>
      <w:numFmt w:val="bullet"/>
      <w:lvlText w:val="•"/>
      <w:lvlJc w:val="left"/>
      <w:pPr>
        <w:tabs>
          <w:tab w:val="left" w:pos="730"/>
        </w:tabs>
        <w:ind w:left="729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30"/>
        </w:tabs>
        <w:ind w:left="13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30"/>
        </w:tabs>
        <w:ind w:left="20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30"/>
        </w:tabs>
        <w:ind w:left="27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30"/>
        </w:tabs>
        <w:ind w:left="35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30"/>
        </w:tabs>
        <w:ind w:left="42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30"/>
        </w:tabs>
        <w:ind w:left="49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30"/>
        </w:tabs>
        <w:ind w:left="56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30"/>
        </w:tabs>
        <w:ind w:left="63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4C3D7A74"/>
    <w:multiLevelType w:val="multilevel"/>
    <w:tmpl w:val="4C3D7A74"/>
    <w:lvl w:ilvl="0" w:tentative="0">
      <w:start w:val="1"/>
      <w:numFmt w:val="bullet"/>
      <w:lvlText w:val="•"/>
      <w:lvlJc w:val="left"/>
      <w:pPr>
        <w:tabs>
          <w:tab w:val="left" w:pos="821"/>
        </w:tabs>
        <w:ind w:left="82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82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82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82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82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82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82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82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82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D4DC07F"/>
    <w:multiLevelType w:val="multilevel"/>
    <w:tmpl w:val="4D4DC07F"/>
    <w:lvl w:ilvl="0" w:tentative="0">
      <w:start w:val="1"/>
      <w:numFmt w:val="bullet"/>
      <w:lvlText w:val="•"/>
      <w:lvlJc w:val="left"/>
      <w:pPr>
        <w:ind w:left="3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55"/>
        </w:tabs>
        <w:ind w:left="10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55"/>
        </w:tabs>
        <w:ind w:left="17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55"/>
        </w:tabs>
        <w:ind w:left="25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55"/>
        </w:tabs>
        <w:ind w:left="323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55"/>
        </w:tabs>
        <w:ind w:left="39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55"/>
        </w:tabs>
        <w:ind w:left="46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55"/>
        </w:tabs>
        <w:ind w:left="53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55"/>
        </w:tabs>
        <w:ind w:left="61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4D94DA66"/>
    <w:multiLevelType w:val="multilevel"/>
    <w:tmpl w:val="4D94DA66"/>
    <w:lvl w:ilvl="0" w:tentative="0">
      <w:start w:val="1"/>
      <w:numFmt w:val="bullet"/>
      <w:lvlText w:val="•"/>
      <w:lvlJc w:val="left"/>
      <w:pPr>
        <w:tabs>
          <w:tab w:val="left" w:pos="473"/>
        </w:tabs>
        <w:ind w:left="472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73"/>
        </w:tabs>
        <w:ind w:left="10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73"/>
        </w:tabs>
        <w:ind w:left="18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73"/>
        </w:tabs>
        <w:ind w:left="25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73"/>
        </w:tabs>
        <w:ind w:left="325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73"/>
        </w:tabs>
        <w:ind w:left="397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73"/>
        </w:tabs>
        <w:ind w:left="46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73"/>
        </w:tabs>
        <w:ind w:left="54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73"/>
        </w:tabs>
        <w:ind w:left="61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58765686"/>
    <w:multiLevelType w:val="multilevel"/>
    <w:tmpl w:val="58765686"/>
    <w:lvl w:ilvl="0" w:tentative="0">
      <w:start w:val="1"/>
      <w:numFmt w:val="bullet"/>
      <w:lvlText w:val="•"/>
      <w:lvlJc w:val="left"/>
      <w:pPr>
        <w:tabs>
          <w:tab w:val="left" w:pos="375"/>
        </w:tabs>
        <w:ind w:left="359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75"/>
        </w:tabs>
        <w:ind w:left="9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75"/>
        </w:tabs>
        <w:ind w:left="17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75"/>
        </w:tabs>
        <w:ind w:left="24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75"/>
        </w:tabs>
        <w:ind w:left="314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75"/>
        </w:tabs>
        <w:ind w:left="386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75"/>
        </w:tabs>
        <w:ind w:left="45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75"/>
        </w:tabs>
        <w:ind w:left="53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75"/>
        </w:tabs>
        <w:ind w:left="60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35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tabs>
          <w:tab w:val="left" w:pos="322"/>
        </w:tabs>
        <w:ind w:left="32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32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32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32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32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32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32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32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32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5A241D34"/>
    <w:multiLevelType w:val="multilevel"/>
    <w:tmpl w:val="5A241D34"/>
    <w:lvl w:ilvl="0" w:tentative="0">
      <w:start w:val="1"/>
      <w:numFmt w:val="bullet"/>
      <w:lvlText w:val="•"/>
      <w:lvlJc w:val="left"/>
      <w:pPr>
        <w:tabs>
          <w:tab w:val="left" w:pos="484"/>
        </w:tabs>
        <w:ind w:left="462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84"/>
        </w:tabs>
        <w:ind w:left="10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84"/>
        </w:tabs>
        <w:ind w:left="18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84"/>
        </w:tabs>
        <w:ind w:left="25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84"/>
        </w:tabs>
        <w:ind w:left="324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84"/>
        </w:tabs>
        <w:ind w:left="39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84"/>
        </w:tabs>
        <w:ind w:left="46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84"/>
        </w:tabs>
        <w:ind w:left="54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84"/>
        </w:tabs>
        <w:ind w:left="61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37">
    <w:nsid w:val="5E29AB5A"/>
    <w:multiLevelType w:val="multilevel"/>
    <w:tmpl w:val="5E29AB5A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FFFB1A7"/>
    <w:multiLevelType w:val="multilevel"/>
    <w:tmpl w:val="5FFFB1A7"/>
    <w:lvl w:ilvl="0" w:tentative="0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629F7852"/>
    <w:multiLevelType w:val="multilevel"/>
    <w:tmpl w:val="629F7852"/>
    <w:lvl w:ilvl="0" w:tentative="0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65CD0074"/>
    <w:multiLevelType w:val="multilevel"/>
    <w:tmpl w:val="65CD0074"/>
    <w:lvl w:ilvl="0" w:tentative="0">
      <w:start w:val="1"/>
      <w:numFmt w:val="bullet"/>
      <w:lvlText w:val="•"/>
      <w:lvlJc w:val="left"/>
      <w:pPr>
        <w:ind w:left="11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2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082"/>
        </w:tabs>
        <w:ind w:left="19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082"/>
        </w:tabs>
        <w:ind w:left="26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082"/>
        </w:tabs>
        <w:ind w:left="337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082"/>
        </w:tabs>
        <w:ind w:left="409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082"/>
        </w:tabs>
        <w:ind w:left="48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082"/>
        </w:tabs>
        <w:ind w:left="55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082"/>
        </w:tabs>
        <w:ind w:left="62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41">
    <w:nsid w:val="74C28B35"/>
    <w:multiLevelType w:val="multilevel"/>
    <w:tmpl w:val="74C28B35"/>
    <w:lvl w:ilvl="0" w:tentative="0">
      <w:start w:val="1"/>
      <w:numFmt w:val="bullet"/>
      <w:lvlText w:val="•"/>
      <w:lvlJc w:val="left"/>
      <w:pPr>
        <w:tabs>
          <w:tab w:val="left" w:pos="821"/>
        </w:tabs>
        <w:ind w:left="820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3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0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51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23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9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6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7ECEA79"/>
    <w:multiLevelType w:val="multilevel"/>
    <w:tmpl w:val="77ECEA79"/>
    <w:lvl w:ilvl="0" w:tentative="0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9AA4FA4"/>
    <w:multiLevelType w:val="multilevel"/>
    <w:tmpl w:val="79AA4FA4"/>
    <w:lvl w:ilvl="0" w:tentative="0">
      <w:start w:val="1"/>
      <w:numFmt w:val="bullet"/>
      <w:lvlText w:val="•"/>
      <w:lvlJc w:val="left"/>
      <w:pPr>
        <w:tabs>
          <w:tab w:val="left" w:pos="821"/>
        </w:tabs>
        <w:ind w:left="820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2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9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4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14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8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5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7C246926"/>
    <w:multiLevelType w:val="multilevel"/>
    <w:tmpl w:val="7C246926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7DEC2089"/>
    <w:multiLevelType w:val="multilevel"/>
    <w:tmpl w:val="7DEC2089"/>
    <w:lvl w:ilvl="0" w:tentative="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18"/>
    <w:lvlOverride w:ilvl="0">
      <w:lvl w:ilvl="0" w:tentative="1">
        <w:start w:val="1"/>
        <w:numFmt w:val="bullet"/>
        <w:lvlText w:val="•"/>
        <w:lvlJc w:val="left"/>
        <w:pPr>
          <w:tabs>
            <w:tab w:val="left" w:pos="444"/>
          </w:tabs>
          <w:ind w:left="443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444"/>
          </w:tabs>
          <w:ind w:left="10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444"/>
          </w:tabs>
          <w:ind w:left="17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444"/>
          </w:tabs>
          <w:ind w:left="25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444"/>
          </w:tabs>
          <w:ind w:left="322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444"/>
          </w:tabs>
          <w:ind w:left="394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444"/>
          </w:tabs>
          <w:ind w:left="46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444"/>
          </w:tabs>
          <w:ind w:left="53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444"/>
          </w:tabs>
          <w:ind w:left="61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">
    <w:abstractNumId w:val="35"/>
  </w:num>
  <w:num w:numId="4">
    <w:abstractNumId w:val="11"/>
  </w:num>
  <w:num w:numId="5">
    <w:abstractNumId w:val="7"/>
  </w:num>
  <w:num w:numId="6">
    <w:abstractNumId w:val="20"/>
  </w:num>
  <w:num w:numId="7">
    <w:abstractNumId w:val="26"/>
  </w:num>
  <w:num w:numId="8">
    <w:abstractNumId w:val="26"/>
    <w:lvlOverride w:ilvl="0">
      <w:lvl w:ilvl="0" w:tentative="1">
        <w:start w:val="1"/>
        <w:numFmt w:val="bullet"/>
        <w:lvlText w:val="•"/>
        <w:lvlJc w:val="left"/>
        <w:pPr>
          <w:tabs>
            <w:tab w:val="left" w:pos="1018"/>
          </w:tabs>
          <w:ind w:left="1017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1018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1018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1018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1018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1018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1018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1018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9"/>
  </w:num>
  <w:num w:numId="10">
    <w:abstractNumId w:val="4"/>
  </w:num>
  <w:num w:numId="11">
    <w:abstractNumId w:val="4"/>
    <w:lvlOverride w:ilvl="0">
      <w:lvl w:ilvl="0" w:tentative="1">
        <w:start w:val="1"/>
        <w:numFmt w:val="bullet"/>
        <w:lvlText w:val="•"/>
        <w:lvlJc w:val="left"/>
        <w:pPr>
          <w:tabs>
            <w:tab w:val="left" w:pos="440"/>
          </w:tabs>
          <w:ind w:left="439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440"/>
          </w:tabs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440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440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440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440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440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440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440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6"/>
  </w:num>
  <w:num w:numId="13">
    <w:abstractNumId w:val="12"/>
  </w:num>
  <w:num w:numId="14">
    <w:abstractNumId w:val="32"/>
  </w:num>
  <w:num w:numId="15">
    <w:abstractNumId w:val="32"/>
    <w:lvlOverride w:ilvl="0">
      <w:lvl w:ilvl="0" w:tentative="1">
        <w:start w:val="1"/>
        <w:numFmt w:val="bullet"/>
        <w:lvlText w:val="•"/>
        <w:lvlJc w:val="left"/>
        <w:pPr>
          <w:tabs>
            <w:tab w:val="left" w:pos="481"/>
          </w:tabs>
          <w:ind w:left="480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481"/>
          </w:tabs>
          <w:ind w:left="11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481"/>
          </w:tabs>
          <w:ind w:left="18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481"/>
          </w:tabs>
          <w:ind w:left="25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481"/>
          </w:tabs>
          <w:ind w:left="326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481"/>
          </w:tabs>
          <w:ind w:left="398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481"/>
          </w:tabs>
          <w:ind w:left="47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481"/>
          </w:tabs>
          <w:ind w:left="54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481"/>
          </w:tabs>
          <w:ind w:left="61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2"/>
    <w:lvlOverride w:ilvl="0">
      <w:lvl w:ilvl="0" w:tentative="1">
        <w:start w:val="1"/>
        <w:numFmt w:val="bullet"/>
        <w:lvlText w:val="•"/>
        <w:lvlJc w:val="left"/>
        <w:pPr>
          <w:tabs>
            <w:tab w:val="left" w:pos="564"/>
          </w:tabs>
          <w:ind w:left="563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564"/>
          </w:tabs>
          <w:ind w:left="11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564"/>
          </w:tabs>
          <w:ind w:left="19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564"/>
          </w:tabs>
          <w:ind w:left="26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564"/>
          </w:tabs>
          <w:ind w:left="334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564"/>
          </w:tabs>
          <w:ind w:left="406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564"/>
          </w:tabs>
          <w:ind w:left="47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564"/>
          </w:tabs>
          <w:ind w:left="55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564"/>
          </w:tabs>
          <w:ind w:left="62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2"/>
    <w:lvlOverride w:ilvl="0">
      <w:lvl w:ilvl="0" w:tentative="1">
        <w:start w:val="1"/>
        <w:numFmt w:val="bullet"/>
        <w:lvlText w:val="•"/>
        <w:lvlJc w:val="left"/>
        <w:pPr>
          <w:tabs>
            <w:tab w:val="left" w:pos="646"/>
          </w:tabs>
          <w:ind w:left="645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646"/>
          </w:tabs>
          <w:ind w:left="12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646"/>
          </w:tabs>
          <w:ind w:left="19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646"/>
          </w:tabs>
          <w:ind w:left="27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646"/>
          </w:tabs>
          <w:ind w:left="342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646"/>
          </w:tabs>
          <w:ind w:left="414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646"/>
          </w:tabs>
          <w:ind w:left="48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646"/>
          </w:tabs>
          <w:ind w:left="55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646"/>
          </w:tabs>
          <w:ind w:left="63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</w:num>
  <w:num w:numId="19">
    <w:abstractNumId w:val="6"/>
  </w:num>
  <w:num w:numId="20">
    <w:abstractNumId w:val="30"/>
  </w:num>
  <w:num w:numId="21">
    <w:abstractNumId w:val="30"/>
    <w:lvlOverride w:ilvl="0">
      <w:lvl w:ilvl="0" w:tentative="1">
        <w:start w:val="1"/>
        <w:numFmt w:val="bullet"/>
        <w:lvlText w:val="•"/>
        <w:lvlJc w:val="left"/>
        <w:pPr>
          <w:tabs>
            <w:tab w:val="left" w:pos="1657"/>
          </w:tabs>
          <w:ind w:left="1656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1657"/>
          </w:tabs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1657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1657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1657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1657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1657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1657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0"/>
    <w:lvlOverride w:ilvl="0">
      <w:lvl w:ilvl="0" w:tentative="1">
        <w:start w:val="1"/>
        <w:numFmt w:val="bullet"/>
        <w:lvlText w:val="•"/>
        <w:lvlJc w:val="left"/>
        <w:pPr>
          <w:tabs>
            <w:tab w:val="left" w:pos="729"/>
          </w:tabs>
          <w:ind w:left="728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729"/>
          </w:tabs>
          <w:ind w:left="13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729"/>
          </w:tabs>
          <w:ind w:left="20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729"/>
          </w:tabs>
          <w:ind w:left="27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729"/>
          </w:tabs>
          <w:ind w:left="350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729"/>
          </w:tabs>
          <w:ind w:left="422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729"/>
          </w:tabs>
          <w:ind w:left="49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729"/>
          </w:tabs>
          <w:ind w:left="56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729"/>
          </w:tabs>
          <w:ind w:left="63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0"/>
    <w:lvlOverride w:ilvl="0">
      <w:lvl w:ilvl="0" w:tentative="1">
        <w:start w:val="1"/>
        <w:numFmt w:val="bullet"/>
        <w:lvlText w:val="•"/>
        <w:lvlJc w:val="left"/>
        <w:pPr>
          <w:tabs>
            <w:tab w:val="left" w:pos="1575"/>
          </w:tabs>
          <w:ind w:left="157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1575"/>
          </w:tabs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1575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1575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1575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1575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1575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1575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0"/>
    <w:lvlOverride w:ilvl="0">
      <w:lvl w:ilvl="0" w:tentative="1">
        <w:start w:val="1"/>
        <w:numFmt w:val="bullet"/>
        <w:lvlText w:val="•"/>
        <w:lvlJc w:val="left"/>
        <w:pPr>
          <w:tabs>
            <w:tab w:val="left" w:pos="1657"/>
          </w:tabs>
          <w:ind w:left="165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7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24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1657"/>
          </w:tabs>
          <w:ind w:left="31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1657"/>
          </w:tabs>
          <w:ind w:left="386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1657"/>
          </w:tabs>
          <w:ind w:left="458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1657"/>
          </w:tabs>
          <w:ind w:left="53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1657"/>
          </w:tabs>
          <w:ind w:left="60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1657"/>
          </w:tabs>
          <w:ind w:left="67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44"/>
  </w:num>
  <w:num w:numId="26">
    <w:abstractNumId w:val="42"/>
  </w:num>
  <w:num w:numId="27">
    <w:abstractNumId w:val="10"/>
  </w:num>
  <w:num w:numId="28">
    <w:abstractNumId w:val="39"/>
  </w:num>
  <w:num w:numId="29">
    <w:abstractNumId w:val="5"/>
  </w:num>
  <w:num w:numId="30">
    <w:abstractNumId w:val="29"/>
  </w:num>
  <w:num w:numId="31">
    <w:abstractNumId w:val="2"/>
  </w:num>
  <w:num w:numId="32">
    <w:abstractNumId w:val="34"/>
  </w:num>
  <w:num w:numId="33">
    <w:abstractNumId w:val="45"/>
  </w:num>
  <w:num w:numId="34">
    <w:abstractNumId w:val="0"/>
  </w:num>
  <w:num w:numId="35">
    <w:abstractNumId w:val="25"/>
  </w:num>
  <w:num w:numId="36">
    <w:abstractNumId w:val="33"/>
  </w:num>
  <w:num w:numId="37">
    <w:abstractNumId w:val="17"/>
  </w:num>
  <w:num w:numId="38">
    <w:abstractNumId w:val="15"/>
  </w:num>
  <w:num w:numId="39">
    <w:abstractNumId w:val="27"/>
  </w:num>
  <w:num w:numId="40">
    <w:abstractNumId w:val="43"/>
  </w:num>
  <w:num w:numId="41">
    <w:abstractNumId w:val="9"/>
  </w:num>
  <w:num w:numId="42">
    <w:abstractNumId w:val="9"/>
    <w:lvlOverride w:ilvl="0">
      <w:lvl w:ilvl="0" w:tentative="1">
        <w:start w:val="1"/>
        <w:numFmt w:val="bullet"/>
        <w:lvlText w:val="•"/>
        <w:lvlJc w:val="left"/>
        <w:pPr>
          <w:tabs>
            <w:tab w:val="left" w:pos="492"/>
          </w:tabs>
          <w:ind w:left="491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492"/>
          </w:tabs>
          <w:ind w:left="11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492"/>
          </w:tabs>
          <w:ind w:left="18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492"/>
          </w:tabs>
          <w:ind w:left="25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492"/>
          </w:tabs>
          <w:ind w:left="327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492"/>
          </w:tabs>
          <w:ind w:left="399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492"/>
          </w:tabs>
          <w:ind w:left="47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492"/>
          </w:tabs>
          <w:ind w:left="54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492"/>
          </w:tabs>
          <w:ind w:left="61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8"/>
  </w:num>
  <w:num w:numId="44">
    <w:abstractNumId w:val="37"/>
  </w:num>
  <w:num w:numId="45">
    <w:abstractNumId w:val="1"/>
  </w:num>
  <w:num w:numId="46">
    <w:abstractNumId w:val="23"/>
  </w:num>
  <w:num w:numId="47">
    <w:abstractNumId w:val="3"/>
  </w:num>
  <w:num w:numId="48">
    <w:abstractNumId w:val="38"/>
  </w:num>
  <w:num w:numId="49">
    <w:abstractNumId w:val="41"/>
  </w:num>
  <w:num w:numId="50">
    <w:abstractNumId w:val="31"/>
  </w:num>
  <w:num w:numId="51">
    <w:abstractNumId w:val="31"/>
    <w:lvlOverride w:ilvl="0">
      <w:lvl w:ilvl="0" w:tentative="1">
        <w:start w:val="1"/>
        <w:numFmt w:val="bullet"/>
        <w:lvlText w:val="•"/>
        <w:lvlJc w:val="left"/>
        <w:pPr>
          <w:tabs>
            <w:tab w:val="left" w:pos="821"/>
          </w:tabs>
          <w:ind w:left="820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821"/>
          </w:tabs>
          <w:ind w:left="10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821"/>
          </w:tabs>
          <w:ind w:left="18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821"/>
          </w:tabs>
          <w:ind w:left="25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821"/>
          </w:tabs>
          <w:ind w:left="324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821"/>
          </w:tabs>
          <w:ind w:left="396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821"/>
          </w:tabs>
          <w:ind w:left="46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821"/>
          </w:tabs>
          <w:ind w:left="54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821"/>
          </w:tabs>
          <w:ind w:left="61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40"/>
  </w:num>
  <w:num w:numId="53">
    <w:abstractNumId w:val="21"/>
  </w:num>
  <w:num w:numId="54">
    <w:abstractNumId w:val="22"/>
  </w:num>
  <w:num w:numId="55">
    <w:abstractNumId w:val="13"/>
  </w:num>
  <w:num w:numId="56">
    <w:abstractNumId w:val="28"/>
  </w:num>
  <w:num w:numId="57">
    <w:abstractNumId w:val="24"/>
  </w:num>
  <w:num w:numId="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DA69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4.xml"/><Relationship Id="rId33" Type="http://schemas.openxmlformats.org/officeDocument/2006/relationships/customXml" Target="../customXml/item3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AE082FB002342B80CC7A54001DA3C" ma:contentTypeVersion="12" ma:contentTypeDescription="Create a new document." ma:contentTypeScope="" ma:versionID="6a2f4df9f2ad17c273995e0842afa544">
  <xsd:schema xmlns:xsd="http://www.w3.org/2001/XMLSchema" xmlns:xs="http://www.w3.org/2001/XMLSchema" xmlns:p="http://schemas.microsoft.com/office/2006/metadata/properties" xmlns:ns2="f439a18b-a11e-43e4-968d-ee9209ae3bda" xmlns:ns3="5122b9da-1fd0-43ef-aafb-f040ec96ed41" targetNamespace="http://schemas.microsoft.com/office/2006/metadata/properties" ma:root="true" ma:fieldsID="cb29eb11557a5589b898f5123e0979fb" ns2:_="" ns3:_="">
    <xsd:import namespace="f439a18b-a11e-43e4-968d-ee9209ae3bda"/>
    <xsd:import namespace="5122b9da-1fd0-43ef-aafb-f040ec96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9a18b-a11e-43e4-968d-ee9209ae3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2b9da-1fd0-43ef-aafb-f040ec96e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2E93D-1BB3-4067-890E-1B714E403508}">
  <ds:schemaRefs/>
</ds:datastoreItem>
</file>

<file path=customXml/itemProps3.xml><?xml version="1.0" encoding="utf-8"?>
<ds:datastoreItem xmlns:ds="http://schemas.openxmlformats.org/officeDocument/2006/customXml" ds:itemID="{15EB20B0-6C95-4B83-AF1A-455309FF454D}">
  <ds:schemaRefs/>
</ds:datastoreItem>
</file>

<file path=customXml/itemProps4.xml><?xml version="1.0" encoding="utf-8"?>
<ds:datastoreItem xmlns:ds="http://schemas.openxmlformats.org/officeDocument/2006/customXml" ds:itemID="{955BBC43-1F49-41DE-9E37-93413FDEE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2022-11-21T13:39:42Z</dcterms:created>
  <dc:creator>91959</dc:creator>
  <cp:lastModifiedBy>91959</cp:lastModifiedBy>
  <dcterms:modified xsi:type="dcterms:W3CDTF">2022-11-21T13:40:05Z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0x010100AF1AE082FB002342B80CC7A54001DA3C</vt:lpwstr>
  </property>
  <property fmtid="{D5CDD505-2E9C-101B-9397-08002B2CF9AE}" pid="3" name="KSOProductBuildVer">
    <vt:lpwstr>1033-11.2.0.11380</vt:lpwstr>
  </property>
  <property fmtid="{D5CDD505-2E9C-101B-9397-08002B2CF9AE}" pid="4" name="ICV">
    <vt:lpwstr>AC52A7F8EFE440A99480A93DEBA3DB8B</vt:lpwstr>
  </property>
</Properties>
</file>